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60"/>
        <w:ind w:left="100" w:right="0" w:firstLine="0"/>
        <w:jc w:val="left"/>
        <w:rPr>
          <w:i/>
          <w:sz w:val="24"/>
        </w:rPr>
      </w:pPr>
      <w:r>
        <w:rPr>
          <w:i/>
          <w:sz w:val="24"/>
        </w:rPr>
        <w:t>Praktikum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Analisis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Desain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Sistem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Informasi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Minggu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ke-1</w:t>
      </w:r>
    </w:p>
    <w:p>
      <w:pPr>
        <w:spacing w:before="138"/>
        <w:ind w:left="100" w:right="0" w:firstLine="0"/>
        <w:jc w:val="left"/>
        <w:rPr>
          <w:b/>
          <w:i/>
          <w:sz w:val="24"/>
        </w:rPr>
      </w:pPr>
      <w:r>
        <w:rPr>
          <w:b/>
          <w:i/>
          <w:sz w:val="24"/>
        </w:rPr>
        <w:t>DAFTAR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ANGGOTA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KELOMPOK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2</w:t>
      </w:r>
    </w:p>
    <w:p>
      <w:pPr>
        <w:pStyle w:val="7"/>
        <w:numPr>
          <w:ilvl w:val="0"/>
          <w:numId w:val="1"/>
        </w:numPr>
        <w:tabs>
          <w:tab w:val="left" w:pos="384"/>
          <w:tab w:val="left" w:pos="2980"/>
        </w:tabs>
        <w:spacing w:before="139" w:after="0" w:line="240" w:lineRule="auto"/>
        <w:ind w:left="383" w:right="0" w:hanging="284"/>
        <w:jc w:val="left"/>
        <w:rPr>
          <w:sz w:val="24"/>
        </w:rPr>
      </w:pPr>
      <w:r>
        <w:rPr>
          <w:sz w:val="24"/>
        </w:rPr>
        <w:t>Salma</w:t>
      </w:r>
      <w:r>
        <w:rPr>
          <w:spacing w:val="-2"/>
          <w:sz w:val="24"/>
        </w:rPr>
        <w:t xml:space="preserve"> </w:t>
      </w:r>
      <w:r>
        <w:rPr>
          <w:sz w:val="24"/>
        </w:rPr>
        <w:t>Aida</w:t>
      </w:r>
      <w:r>
        <w:rPr>
          <w:spacing w:val="-2"/>
          <w:sz w:val="24"/>
        </w:rPr>
        <w:t xml:space="preserve"> </w:t>
      </w:r>
      <w:r>
        <w:rPr>
          <w:sz w:val="24"/>
        </w:rPr>
        <w:t>Yasmi</w:t>
      </w:r>
      <w:r>
        <w:rPr>
          <w:sz w:val="24"/>
        </w:rPr>
        <w:tab/>
      </w:r>
      <w:r>
        <w:rPr>
          <w:sz w:val="24"/>
        </w:rPr>
        <w:t>(015221038</w:t>
      </w:r>
      <w:r>
        <w:rPr>
          <w:spacing w:val="-1"/>
          <w:sz w:val="24"/>
        </w:rPr>
        <w:t xml:space="preserve"> </w:t>
      </w:r>
      <w:r>
        <w:rPr>
          <w:sz w:val="24"/>
        </w:rPr>
        <w:t>/</w:t>
      </w:r>
      <w:r>
        <w:rPr>
          <w:spacing w:val="-1"/>
          <w:sz w:val="24"/>
        </w:rPr>
        <w:t xml:space="preserve"> </w:t>
      </w:r>
      <w:r>
        <w:rPr>
          <w:sz w:val="24"/>
        </w:rPr>
        <w:t>Kelas</w:t>
      </w:r>
      <w:r>
        <w:rPr>
          <w:spacing w:val="-1"/>
          <w:sz w:val="24"/>
        </w:rPr>
        <w:t xml:space="preserve"> </w:t>
      </w:r>
      <w:r>
        <w:rPr>
          <w:sz w:val="24"/>
        </w:rPr>
        <w:t>A3)</w:t>
      </w:r>
    </w:p>
    <w:p>
      <w:pPr>
        <w:pStyle w:val="7"/>
        <w:numPr>
          <w:ilvl w:val="0"/>
          <w:numId w:val="1"/>
        </w:numPr>
        <w:tabs>
          <w:tab w:val="left" w:pos="384"/>
          <w:tab w:val="left" w:pos="2980"/>
        </w:tabs>
        <w:spacing w:before="137" w:after="0" w:line="240" w:lineRule="auto"/>
        <w:ind w:left="383" w:right="0" w:hanging="284"/>
        <w:jc w:val="left"/>
        <w:rPr>
          <w:sz w:val="24"/>
        </w:rPr>
      </w:pPr>
      <w:r>
        <w:rPr>
          <w:sz w:val="24"/>
        </w:rPr>
        <w:t>Ratna</w:t>
      </w:r>
      <w:r>
        <w:rPr>
          <w:spacing w:val="-2"/>
          <w:sz w:val="24"/>
        </w:rPr>
        <w:t xml:space="preserve"> </w:t>
      </w:r>
      <w:r>
        <w:rPr>
          <w:sz w:val="24"/>
        </w:rPr>
        <w:t>Firdaus</w:t>
      </w:r>
      <w:r>
        <w:rPr>
          <w:sz w:val="24"/>
        </w:rPr>
        <w:tab/>
      </w:r>
      <w:r>
        <w:rPr>
          <w:sz w:val="24"/>
        </w:rPr>
        <w:t>(015221048</w:t>
      </w:r>
      <w:r>
        <w:rPr>
          <w:spacing w:val="-1"/>
          <w:sz w:val="24"/>
        </w:rPr>
        <w:t xml:space="preserve"> </w:t>
      </w:r>
      <w:r>
        <w:rPr>
          <w:sz w:val="24"/>
        </w:rPr>
        <w:t>/</w:t>
      </w:r>
      <w:r>
        <w:rPr>
          <w:spacing w:val="-1"/>
          <w:sz w:val="24"/>
        </w:rPr>
        <w:t xml:space="preserve"> </w:t>
      </w:r>
      <w:r>
        <w:rPr>
          <w:sz w:val="24"/>
        </w:rPr>
        <w:t>Kelas</w:t>
      </w:r>
      <w:r>
        <w:rPr>
          <w:spacing w:val="-1"/>
          <w:sz w:val="24"/>
        </w:rPr>
        <w:t xml:space="preserve"> </w:t>
      </w:r>
      <w:r>
        <w:rPr>
          <w:sz w:val="24"/>
        </w:rPr>
        <w:t>A4)</w:t>
      </w:r>
    </w:p>
    <w:p>
      <w:pPr>
        <w:pStyle w:val="7"/>
        <w:numPr>
          <w:ilvl w:val="0"/>
          <w:numId w:val="1"/>
        </w:numPr>
        <w:tabs>
          <w:tab w:val="left" w:pos="384"/>
          <w:tab w:val="left" w:pos="2980"/>
        </w:tabs>
        <w:spacing w:before="139" w:after="0" w:line="240" w:lineRule="auto"/>
        <w:ind w:left="383" w:right="0" w:hanging="284"/>
        <w:jc w:val="left"/>
        <w:rPr>
          <w:sz w:val="24"/>
        </w:rPr>
      </w:pPr>
      <w:r>
        <w:rPr>
          <w:sz w:val="24"/>
        </w:rPr>
        <w:t>Lintang</w:t>
      </w:r>
      <w:r>
        <w:rPr>
          <w:spacing w:val="-1"/>
          <w:sz w:val="24"/>
        </w:rPr>
        <w:t xml:space="preserve"> </w:t>
      </w:r>
      <w:r>
        <w:rPr>
          <w:sz w:val="24"/>
        </w:rPr>
        <w:t>Sekar</w:t>
      </w:r>
      <w:r>
        <w:rPr>
          <w:spacing w:val="-1"/>
          <w:sz w:val="24"/>
        </w:rPr>
        <w:t xml:space="preserve"> </w:t>
      </w:r>
      <w:r>
        <w:rPr>
          <w:sz w:val="24"/>
        </w:rPr>
        <w:t>Wangi</w:t>
      </w:r>
      <w:r>
        <w:rPr>
          <w:sz w:val="24"/>
        </w:rPr>
        <w:tab/>
      </w:r>
      <w:r>
        <w:rPr>
          <w:sz w:val="24"/>
        </w:rPr>
        <w:t>(015221054</w:t>
      </w:r>
      <w:r>
        <w:rPr>
          <w:spacing w:val="-1"/>
          <w:sz w:val="24"/>
        </w:rPr>
        <w:t xml:space="preserve"> </w:t>
      </w:r>
      <w:r>
        <w:rPr>
          <w:sz w:val="24"/>
        </w:rPr>
        <w:t>/</w:t>
      </w:r>
      <w:r>
        <w:rPr>
          <w:spacing w:val="-1"/>
          <w:sz w:val="24"/>
        </w:rPr>
        <w:t xml:space="preserve"> </w:t>
      </w:r>
      <w:r>
        <w:rPr>
          <w:sz w:val="24"/>
        </w:rPr>
        <w:t>Kelas</w:t>
      </w:r>
      <w:r>
        <w:rPr>
          <w:spacing w:val="-1"/>
          <w:sz w:val="24"/>
        </w:rPr>
        <w:t xml:space="preserve"> </w:t>
      </w:r>
      <w:r>
        <w:rPr>
          <w:sz w:val="24"/>
        </w:rPr>
        <w:t>A4)</w:t>
      </w:r>
    </w:p>
    <w:p>
      <w:pPr>
        <w:pStyle w:val="7"/>
        <w:numPr>
          <w:ilvl w:val="0"/>
          <w:numId w:val="1"/>
        </w:numPr>
        <w:tabs>
          <w:tab w:val="left" w:pos="384"/>
          <w:tab w:val="left" w:pos="2980"/>
        </w:tabs>
        <w:spacing w:before="137" w:after="0" w:line="240" w:lineRule="auto"/>
        <w:ind w:left="383" w:right="0" w:hanging="284"/>
        <w:jc w:val="left"/>
        <w:rPr>
          <w:sz w:val="24"/>
        </w:rPr>
      </w:pPr>
      <w:r>
        <w:rPr>
          <w:sz w:val="24"/>
        </w:rPr>
        <w:t>Dani</w:t>
      </w:r>
      <w:r>
        <w:rPr>
          <w:spacing w:val="-2"/>
          <w:sz w:val="24"/>
        </w:rPr>
        <w:t xml:space="preserve"> </w:t>
      </w:r>
      <w:r>
        <w:rPr>
          <w:sz w:val="24"/>
        </w:rPr>
        <w:t>Ruliansyah</w:t>
      </w:r>
      <w:r>
        <w:rPr>
          <w:sz w:val="24"/>
        </w:rPr>
        <w:tab/>
      </w:r>
      <w:r>
        <w:rPr>
          <w:sz w:val="24"/>
        </w:rPr>
        <w:t>(015221060</w:t>
      </w:r>
      <w:r>
        <w:rPr>
          <w:spacing w:val="-1"/>
          <w:sz w:val="24"/>
        </w:rPr>
        <w:t xml:space="preserve"> </w:t>
      </w:r>
      <w:r>
        <w:rPr>
          <w:sz w:val="24"/>
        </w:rPr>
        <w:t>/</w:t>
      </w:r>
      <w:r>
        <w:rPr>
          <w:spacing w:val="-1"/>
          <w:sz w:val="24"/>
        </w:rPr>
        <w:t xml:space="preserve"> </w:t>
      </w:r>
      <w:r>
        <w:rPr>
          <w:sz w:val="24"/>
        </w:rPr>
        <w:t>Kelas</w:t>
      </w:r>
      <w:r>
        <w:rPr>
          <w:spacing w:val="-1"/>
          <w:sz w:val="24"/>
        </w:rPr>
        <w:t xml:space="preserve"> </w:t>
      </w:r>
      <w:r>
        <w:rPr>
          <w:sz w:val="24"/>
        </w:rPr>
        <w:t>A4)</w:t>
      </w:r>
    </w:p>
    <w:p>
      <w:pPr>
        <w:pStyle w:val="5"/>
        <w:rPr>
          <w:sz w:val="26"/>
        </w:rPr>
      </w:pPr>
    </w:p>
    <w:p>
      <w:pPr>
        <w:pStyle w:val="5"/>
        <w:rPr>
          <w:sz w:val="22"/>
        </w:rPr>
      </w:pPr>
    </w:p>
    <w:p>
      <w:pPr>
        <w:pStyle w:val="2"/>
      </w:pPr>
      <w:r>
        <w:t>MINGGU</w:t>
      </w:r>
      <w:r>
        <w:rPr>
          <w:spacing w:val="-1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PERTEMUAN</w:t>
      </w:r>
      <w:r>
        <w:rPr>
          <w:spacing w:val="-1"/>
        </w:rPr>
        <w:t xml:space="preserve"> </w:t>
      </w:r>
      <w:r>
        <w:t>1</w:t>
      </w:r>
    </w:p>
    <w:p>
      <w:pPr>
        <w:spacing w:before="139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Tema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Proyek: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Pendidikan</w:t>
      </w:r>
    </w:p>
    <w:p>
      <w:pPr>
        <w:pStyle w:val="5"/>
        <w:spacing w:before="137" w:line="362" w:lineRule="auto"/>
        <w:ind w:left="383" w:hanging="284"/>
      </w:pPr>
      <w:r>
        <w:t>1.</w:t>
      </w:r>
      <w:r>
        <w:rPr>
          <w:spacing w:val="41"/>
        </w:rPr>
        <w:t xml:space="preserve"> </w:t>
      </w:r>
      <w:r>
        <w:t>Buatlah</w:t>
      </w:r>
      <w:r>
        <w:rPr>
          <w:spacing w:val="15"/>
        </w:rPr>
        <w:t xml:space="preserve"> </w:t>
      </w:r>
      <w:r>
        <w:t>kelompok</w:t>
      </w:r>
      <w:r>
        <w:rPr>
          <w:spacing w:val="16"/>
        </w:rPr>
        <w:t xml:space="preserve"> </w:t>
      </w:r>
      <w:r>
        <w:t>yang</w:t>
      </w:r>
      <w:r>
        <w:rPr>
          <w:spacing w:val="17"/>
        </w:rPr>
        <w:t xml:space="preserve"> </w:t>
      </w:r>
      <w:r>
        <w:t>terdiri</w:t>
      </w:r>
      <w:r>
        <w:rPr>
          <w:spacing w:val="15"/>
        </w:rPr>
        <w:t xml:space="preserve"> </w:t>
      </w:r>
      <w:r>
        <w:t>dari</w:t>
      </w:r>
      <w:r>
        <w:rPr>
          <w:spacing w:val="15"/>
        </w:rPr>
        <w:t xml:space="preserve"> </w:t>
      </w:r>
      <w:r>
        <w:t>4</w:t>
      </w:r>
      <w:r>
        <w:rPr>
          <w:spacing w:val="17"/>
        </w:rPr>
        <w:t xml:space="preserve"> </w:t>
      </w:r>
      <w:r>
        <w:t>mahasiswa!</w:t>
      </w:r>
      <w:r>
        <w:rPr>
          <w:spacing w:val="17"/>
        </w:rPr>
        <w:t xml:space="preserve"> </w:t>
      </w:r>
      <w:r>
        <w:t>Tuliskan</w:t>
      </w:r>
      <w:r>
        <w:rPr>
          <w:spacing w:val="15"/>
        </w:rPr>
        <w:t xml:space="preserve"> </w:t>
      </w:r>
      <w:r>
        <w:t>peran</w:t>
      </w:r>
      <w:r>
        <w:rPr>
          <w:spacing w:val="15"/>
        </w:rPr>
        <w:t xml:space="preserve"> </w:t>
      </w:r>
      <w:r>
        <w:t>dan</w:t>
      </w:r>
      <w:r>
        <w:rPr>
          <w:spacing w:val="15"/>
        </w:rPr>
        <w:t xml:space="preserve"> </w:t>
      </w:r>
      <w:r>
        <w:t>tanggungjawab</w:t>
      </w:r>
      <w:r>
        <w:rPr>
          <w:spacing w:val="16"/>
        </w:rPr>
        <w:t xml:space="preserve"> </w:t>
      </w:r>
      <w:r>
        <w:t>tim</w:t>
      </w:r>
      <w:r>
        <w:rPr>
          <w:spacing w:val="-57"/>
        </w:rPr>
        <w:t xml:space="preserve"> </w:t>
      </w:r>
      <w:r>
        <w:t>proyek</w:t>
      </w:r>
      <w:r>
        <w:rPr>
          <w:spacing w:val="-1"/>
        </w:rPr>
        <w:t xml:space="preserve"> </w:t>
      </w:r>
      <w:r>
        <w:t>dengan format berikut.</w:t>
      </w:r>
    </w:p>
    <w:tbl>
      <w:tblPr>
        <w:tblStyle w:val="4"/>
        <w:tblW w:w="0" w:type="auto"/>
        <w:tblInd w:w="38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27"/>
        <w:gridCol w:w="5103"/>
        <w:gridCol w:w="151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4" w:hRule="atLeast"/>
        </w:trPr>
        <w:tc>
          <w:tcPr>
            <w:tcW w:w="2127" w:type="dxa"/>
          </w:tcPr>
          <w:p>
            <w:pPr>
              <w:pStyle w:val="8"/>
              <w:spacing w:line="273" w:lineRule="exact"/>
              <w:ind w:left="669"/>
              <w:rPr>
                <w:sz w:val="24"/>
              </w:rPr>
            </w:pPr>
            <w:r>
              <w:rPr>
                <w:sz w:val="24"/>
              </w:rPr>
              <w:t>PERAN</w:t>
            </w:r>
          </w:p>
        </w:tc>
        <w:tc>
          <w:tcPr>
            <w:tcW w:w="5103" w:type="dxa"/>
          </w:tcPr>
          <w:p>
            <w:pPr>
              <w:pStyle w:val="8"/>
              <w:spacing w:line="273" w:lineRule="exact"/>
              <w:ind w:left="1456"/>
              <w:rPr>
                <w:sz w:val="24"/>
              </w:rPr>
            </w:pPr>
            <w:r>
              <w:rPr>
                <w:sz w:val="24"/>
              </w:rPr>
              <w:t>TANGGUNGJAWAB</w:t>
            </w:r>
          </w:p>
        </w:tc>
        <w:tc>
          <w:tcPr>
            <w:tcW w:w="1510" w:type="dxa"/>
          </w:tcPr>
          <w:p>
            <w:pPr>
              <w:pStyle w:val="8"/>
              <w:spacing w:line="273" w:lineRule="exact"/>
              <w:ind w:left="545" w:right="541"/>
              <w:jc w:val="center"/>
              <w:rPr>
                <w:sz w:val="24"/>
              </w:rPr>
            </w:pPr>
            <w:r>
              <w:rPr>
                <w:sz w:val="24"/>
              </w:rPr>
              <w:t>PIC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83" w:hRule="atLeast"/>
        </w:trPr>
        <w:tc>
          <w:tcPr>
            <w:tcW w:w="2127" w:type="dxa"/>
          </w:tcPr>
          <w:p>
            <w:pPr>
              <w:pStyle w:val="8"/>
              <w:spacing w:line="271" w:lineRule="exact"/>
              <w:ind w:left="107"/>
              <w:rPr>
                <w:sz w:val="24"/>
              </w:rPr>
            </w:pPr>
            <w:r>
              <w:rPr>
                <w:sz w:val="24"/>
              </w:rPr>
              <w:t>Analisis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Bisnis</w:t>
            </w:r>
          </w:p>
        </w:tc>
        <w:tc>
          <w:tcPr>
            <w:tcW w:w="5103" w:type="dxa"/>
          </w:tcPr>
          <w:p>
            <w:pPr>
              <w:pStyle w:val="8"/>
              <w:numPr>
                <w:ilvl w:val="0"/>
                <w:numId w:val="2"/>
              </w:numPr>
              <w:tabs>
                <w:tab w:val="left" w:pos="449"/>
                <w:tab w:val="left" w:pos="1753"/>
                <w:tab w:val="left" w:pos="2499"/>
                <w:tab w:val="left" w:pos="3274"/>
                <w:tab w:val="left" w:pos="3833"/>
              </w:tabs>
              <w:spacing w:before="0" w:after="0" w:line="360" w:lineRule="auto"/>
              <w:ind w:left="448" w:right="99" w:hanging="341"/>
              <w:jc w:val="left"/>
              <w:rPr>
                <w:sz w:val="24"/>
              </w:rPr>
            </w:pPr>
            <w:r>
              <w:rPr>
                <w:sz w:val="24"/>
              </w:rPr>
              <w:t>Memahami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>kasus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>bisnis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>dan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memastikan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kelayakan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produk</w:t>
            </w:r>
          </w:p>
          <w:p>
            <w:pPr>
              <w:pStyle w:val="8"/>
              <w:numPr>
                <w:ilvl w:val="0"/>
                <w:numId w:val="2"/>
              </w:numPr>
              <w:tabs>
                <w:tab w:val="left" w:pos="449"/>
                <w:tab w:val="left" w:pos="1722"/>
                <w:tab w:val="left" w:pos="2543"/>
                <w:tab w:val="left" w:pos="3831"/>
              </w:tabs>
              <w:spacing w:before="0" w:after="0" w:line="360" w:lineRule="auto"/>
              <w:ind w:left="448" w:right="101" w:hanging="341"/>
              <w:jc w:val="left"/>
              <w:rPr>
                <w:sz w:val="24"/>
              </w:rPr>
            </w:pPr>
            <w:r>
              <w:rPr>
                <w:sz w:val="24"/>
              </w:rPr>
              <w:t>Membantu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>dalam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>merancang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pengelolaan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proyek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memberikan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solusi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kepada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</w:p>
          <w:p>
            <w:pPr>
              <w:pStyle w:val="8"/>
              <w:numPr>
                <w:ilvl w:val="0"/>
                <w:numId w:val="2"/>
              </w:numPr>
              <w:tabs>
                <w:tab w:val="left" w:pos="449"/>
              </w:tabs>
              <w:spacing w:before="0" w:after="0" w:line="240" w:lineRule="auto"/>
              <w:ind w:left="448" w:right="0" w:hanging="342"/>
              <w:jc w:val="left"/>
              <w:rPr>
                <w:sz w:val="24"/>
              </w:rPr>
            </w:pPr>
            <w:r>
              <w:rPr>
                <w:sz w:val="24"/>
              </w:rPr>
              <w:t>Membangun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komunikasi</w:t>
            </w:r>
            <w:r>
              <w:rPr>
                <w:spacing w:val="92"/>
                <w:sz w:val="24"/>
              </w:rPr>
              <w:t xml:space="preserve"> </w:t>
            </w:r>
            <w:r>
              <w:rPr>
                <w:sz w:val="24"/>
              </w:rPr>
              <w:t>dengan</w:t>
            </w:r>
            <w:r>
              <w:rPr>
                <w:spacing w:val="92"/>
                <w:sz w:val="24"/>
              </w:rPr>
              <w:t xml:space="preserve"> </w:t>
            </w:r>
            <w:r>
              <w:rPr>
                <w:sz w:val="24"/>
              </w:rPr>
              <w:t>tim</w:t>
            </w:r>
            <w:r>
              <w:rPr>
                <w:spacing w:val="92"/>
                <w:sz w:val="24"/>
              </w:rPr>
              <w:t xml:space="preserve"> </w:t>
            </w:r>
            <w:r>
              <w:rPr>
                <w:sz w:val="24"/>
              </w:rPr>
              <w:t>dalam</w:t>
            </w:r>
          </w:p>
          <w:p>
            <w:pPr>
              <w:pStyle w:val="8"/>
              <w:spacing w:before="134"/>
              <w:ind w:left="448"/>
              <w:rPr>
                <w:sz w:val="24"/>
              </w:rPr>
            </w:pPr>
            <w:r>
              <w:rPr>
                <w:sz w:val="24"/>
              </w:rPr>
              <w:t>menyelesaikan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konflik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dihadapi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</w:p>
        </w:tc>
        <w:tc>
          <w:tcPr>
            <w:tcW w:w="1510" w:type="dxa"/>
          </w:tcPr>
          <w:p>
            <w:pPr>
              <w:pStyle w:val="8"/>
              <w:spacing w:line="360" w:lineRule="auto"/>
              <w:ind w:left="108" w:right="143"/>
              <w:rPr>
                <w:sz w:val="24"/>
              </w:rPr>
            </w:pPr>
            <w:r>
              <w:rPr>
                <w:sz w:val="24"/>
              </w:rPr>
              <w:t>Lintang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Sekar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Wangi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99" w:hRule="atLeast"/>
        </w:trPr>
        <w:tc>
          <w:tcPr>
            <w:tcW w:w="2127" w:type="dxa"/>
          </w:tcPr>
          <w:p>
            <w:pPr>
              <w:pStyle w:val="8"/>
              <w:spacing w:line="271" w:lineRule="exact"/>
              <w:ind w:left="107"/>
              <w:rPr>
                <w:sz w:val="24"/>
              </w:rPr>
            </w:pPr>
            <w:r>
              <w:rPr>
                <w:sz w:val="24"/>
              </w:rPr>
              <w:t>Analisis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Sistem</w:t>
            </w:r>
          </w:p>
        </w:tc>
        <w:tc>
          <w:tcPr>
            <w:tcW w:w="5103" w:type="dxa"/>
          </w:tcPr>
          <w:p>
            <w:pPr>
              <w:pStyle w:val="8"/>
              <w:numPr>
                <w:ilvl w:val="0"/>
                <w:numId w:val="3"/>
              </w:numPr>
              <w:tabs>
                <w:tab w:val="left" w:pos="425"/>
              </w:tabs>
              <w:spacing w:before="0" w:after="0" w:line="271" w:lineRule="exact"/>
              <w:ind w:left="424" w:right="0" w:hanging="318"/>
              <w:jc w:val="left"/>
              <w:rPr>
                <w:sz w:val="24"/>
              </w:rPr>
            </w:pPr>
            <w:r>
              <w:rPr>
                <w:sz w:val="24"/>
              </w:rPr>
              <w:t>Melakukan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riset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tren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teknologi</w:t>
            </w:r>
          </w:p>
          <w:p>
            <w:pPr>
              <w:pStyle w:val="8"/>
              <w:numPr>
                <w:ilvl w:val="0"/>
                <w:numId w:val="3"/>
              </w:numPr>
              <w:tabs>
                <w:tab w:val="left" w:pos="425"/>
                <w:tab w:val="left" w:pos="2540"/>
                <w:tab w:val="left" w:pos="4020"/>
              </w:tabs>
              <w:spacing w:before="139" w:after="0" w:line="360" w:lineRule="auto"/>
              <w:ind w:left="424" w:right="99" w:hanging="317"/>
              <w:jc w:val="left"/>
              <w:rPr>
                <w:sz w:val="24"/>
              </w:rPr>
            </w:pPr>
            <w:r>
              <w:rPr>
                <w:sz w:val="24"/>
              </w:rPr>
              <w:t>Mengidentifikasi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>kebutuhan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organisasi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(perusahaan,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klien) dari sistem TI</w:t>
            </w:r>
          </w:p>
          <w:p>
            <w:pPr>
              <w:pStyle w:val="8"/>
              <w:numPr>
                <w:ilvl w:val="0"/>
                <w:numId w:val="3"/>
              </w:numPr>
              <w:tabs>
                <w:tab w:val="left" w:pos="425"/>
              </w:tabs>
              <w:spacing w:before="0" w:after="0" w:line="360" w:lineRule="auto"/>
              <w:ind w:left="424" w:right="99" w:hanging="317"/>
              <w:jc w:val="left"/>
              <w:rPr>
                <w:sz w:val="24"/>
              </w:rPr>
            </w:pPr>
            <w:r>
              <w:rPr>
                <w:sz w:val="24"/>
              </w:rPr>
              <w:t>Merancang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mengimplementasikan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solusi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teknologi khusus</w:t>
            </w:r>
          </w:p>
          <w:p>
            <w:pPr>
              <w:pStyle w:val="8"/>
              <w:numPr>
                <w:ilvl w:val="0"/>
                <w:numId w:val="3"/>
              </w:numPr>
              <w:tabs>
                <w:tab w:val="left" w:pos="425"/>
              </w:tabs>
              <w:spacing w:before="0" w:after="0" w:line="240" w:lineRule="auto"/>
              <w:ind w:left="424" w:right="0" w:hanging="318"/>
              <w:jc w:val="left"/>
              <w:rPr>
                <w:sz w:val="24"/>
              </w:rPr>
            </w:pPr>
            <w:r>
              <w:rPr>
                <w:sz w:val="24"/>
              </w:rPr>
              <w:t>Meningkatkan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fungsionalitas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kinerja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sistem</w:t>
            </w:r>
          </w:p>
          <w:p>
            <w:pPr>
              <w:pStyle w:val="8"/>
              <w:spacing w:before="137"/>
              <w:rPr>
                <w:sz w:val="24"/>
              </w:rPr>
            </w:pPr>
            <w:r>
              <w:rPr>
                <w:sz w:val="24"/>
              </w:rPr>
              <w:t>serta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jaringan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komputer yang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ada</w:t>
            </w:r>
          </w:p>
        </w:tc>
        <w:tc>
          <w:tcPr>
            <w:tcW w:w="1510" w:type="dxa"/>
          </w:tcPr>
          <w:p>
            <w:pPr>
              <w:pStyle w:val="8"/>
              <w:spacing w:line="362" w:lineRule="auto"/>
              <w:ind w:left="108" w:right="659"/>
              <w:rPr>
                <w:sz w:val="24"/>
              </w:rPr>
            </w:pPr>
            <w:r>
              <w:rPr>
                <w:sz w:val="24"/>
              </w:rPr>
              <w:t>Ratna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Firdaus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56" w:hRule="atLeast"/>
        </w:trPr>
        <w:tc>
          <w:tcPr>
            <w:tcW w:w="2127" w:type="dxa"/>
          </w:tcPr>
          <w:p>
            <w:pPr>
              <w:pStyle w:val="8"/>
              <w:spacing w:line="360" w:lineRule="auto"/>
              <w:ind w:left="107" w:right="790"/>
              <w:rPr>
                <w:sz w:val="24"/>
              </w:rPr>
            </w:pPr>
            <w:r>
              <w:rPr>
                <w:sz w:val="24"/>
              </w:rPr>
              <w:t>Analisis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Infrastruktur</w:t>
            </w:r>
          </w:p>
        </w:tc>
        <w:tc>
          <w:tcPr>
            <w:tcW w:w="5103" w:type="dxa"/>
          </w:tcPr>
          <w:p>
            <w:pPr>
              <w:pStyle w:val="8"/>
              <w:numPr>
                <w:ilvl w:val="0"/>
                <w:numId w:val="4"/>
              </w:numPr>
              <w:tabs>
                <w:tab w:val="left" w:pos="425"/>
              </w:tabs>
              <w:spacing w:before="0" w:after="0" w:line="360" w:lineRule="auto"/>
              <w:ind w:left="424" w:right="99" w:hanging="317"/>
              <w:jc w:val="left"/>
              <w:rPr>
                <w:sz w:val="24"/>
              </w:rPr>
            </w:pPr>
            <w:r>
              <w:rPr>
                <w:sz w:val="24"/>
              </w:rPr>
              <w:t>Menyiapkan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usulan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perencanaan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kegiatan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pembangunan</w:t>
            </w:r>
          </w:p>
          <w:p>
            <w:pPr>
              <w:pStyle w:val="8"/>
              <w:numPr>
                <w:ilvl w:val="0"/>
                <w:numId w:val="4"/>
              </w:numPr>
              <w:tabs>
                <w:tab w:val="left" w:pos="425"/>
              </w:tabs>
              <w:spacing w:before="0" w:after="0" w:line="240" w:lineRule="auto"/>
              <w:ind w:left="424" w:right="0" w:hanging="318"/>
              <w:jc w:val="left"/>
              <w:rPr>
                <w:sz w:val="24"/>
              </w:rPr>
            </w:pPr>
            <w:r>
              <w:rPr>
                <w:sz w:val="24"/>
              </w:rPr>
              <w:t>Menyusun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laporan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hasil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pelaksanaan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</w:p>
          <w:p>
            <w:pPr>
              <w:pStyle w:val="8"/>
              <w:spacing w:before="132"/>
              <w:rPr>
                <w:sz w:val="24"/>
              </w:rPr>
            </w:pPr>
            <w:r>
              <w:rPr>
                <w:sz w:val="24"/>
              </w:rPr>
              <w:t>dan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kegiatan</w:t>
            </w:r>
          </w:p>
        </w:tc>
        <w:tc>
          <w:tcPr>
            <w:tcW w:w="1510" w:type="dxa"/>
          </w:tcPr>
          <w:p>
            <w:pPr>
              <w:pStyle w:val="8"/>
              <w:tabs>
                <w:tab w:val="left" w:pos="932"/>
              </w:tabs>
              <w:spacing w:line="360" w:lineRule="auto"/>
              <w:ind w:left="108" w:right="98"/>
              <w:rPr>
                <w:sz w:val="24"/>
              </w:rPr>
            </w:pPr>
            <w:r>
              <w:rPr>
                <w:sz w:val="24"/>
              </w:rPr>
              <w:t>Salma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Aida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Yasmi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2" w:hRule="atLeast"/>
        </w:trPr>
        <w:tc>
          <w:tcPr>
            <w:tcW w:w="2127" w:type="dxa"/>
          </w:tcPr>
          <w:p>
            <w:pPr>
              <w:pStyle w:val="8"/>
              <w:spacing w:line="360" w:lineRule="auto"/>
              <w:ind w:left="107" w:right="866"/>
              <w:rPr>
                <w:sz w:val="24"/>
              </w:rPr>
            </w:pPr>
            <w:r>
              <w:rPr>
                <w:sz w:val="24"/>
              </w:rPr>
              <w:t>Analisis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Manajemen</w:t>
            </w:r>
          </w:p>
          <w:p>
            <w:pPr>
              <w:pStyle w:val="8"/>
              <w:ind w:left="107"/>
              <w:rPr>
                <w:sz w:val="24"/>
              </w:rPr>
            </w:pPr>
            <w:r>
              <w:rPr>
                <w:sz w:val="24"/>
              </w:rPr>
              <w:t>Perubahan</w:t>
            </w:r>
          </w:p>
        </w:tc>
        <w:tc>
          <w:tcPr>
            <w:tcW w:w="5103" w:type="dxa"/>
          </w:tcPr>
          <w:p>
            <w:pPr>
              <w:pStyle w:val="8"/>
              <w:tabs>
                <w:tab w:val="left" w:pos="1928"/>
                <w:tab w:val="left" w:pos="3934"/>
              </w:tabs>
              <w:spacing w:line="360" w:lineRule="auto"/>
              <w:ind w:left="107" w:right="96"/>
              <w:rPr>
                <w:sz w:val="24"/>
              </w:rPr>
            </w:pPr>
            <w:r>
              <w:rPr>
                <w:sz w:val="24"/>
              </w:rPr>
              <w:t>Menyusun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>perencanaan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perubahan,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mengimplementasikan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perubahan,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mengelola</w:t>
            </w:r>
          </w:p>
          <w:p>
            <w:pPr>
              <w:pStyle w:val="8"/>
              <w:ind w:left="107"/>
              <w:rPr>
                <w:sz w:val="24"/>
              </w:rPr>
            </w:pPr>
            <w:r>
              <w:rPr>
                <w:sz w:val="24"/>
              </w:rPr>
              <w:t>serta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mengawasi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jalannya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perubahan</w:t>
            </w:r>
          </w:p>
        </w:tc>
        <w:tc>
          <w:tcPr>
            <w:tcW w:w="1510" w:type="dxa"/>
          </w:tcPr>
          <w:p>
            <w:pPr>
              <w:pStyle w:val="8"/>
              <w:tabs>
                <w:tab w:val="left" w:pos="933"/>
              </w:tabs>
              <w:spacing w:line="360" w:lineRule="auto"/>
              <w:ind w:left="108" w:right="98"/>
              <w:rPr>
                <w:sz w:val="24"/>
              </w:rPr>
            </w:pPr>
            <w:r>
              <w:rPr>
                <w:sz w:val="24"/>
              </w:rPr>
              <w:t>Salma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Aida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Yasmi</w:t>
            </w:r>
          </w:p>
        </w:tc>
      </w:tr>
    </w:tbl>
    <w:p>
      <w:pPr>
        <w:spacing w:after="0" w:line="360" w:lineRule="auto"/>
        <w:rPr>
          <w:sz w:val="24"/>
        </w:rPr>
        <w:sectPr>
          <w:type w:val="continuous"/>
          <w:pgSz w:w="11910" w:h="16840"/>
          <w:pgMar w:top="1360" w:right="1320" w:bottom="280" w:left="1340" w:header="720" w:footer="720" w:gutter="0"/>
          <w:cols w:space="720" w:num="1"/>
        </w:sectPr>
      </w:pPr>
    </w:p>
    <w:tbl>
      <w:tblPr>
        <w:tblStyle w:val="4"/>
        <w:tblW w:w="0" w:type="auto"/>
        <w:tblInd w:w="38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27"/>
        <w:gridCol w:w="5103"/>
        <w:gridCol w:w="151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71" w:hRule="atLeast"/>
        </w:trPr>
        <w:tc>
          <w:tcPr>
            <w:tcW w:w="2127" w:type="dxa"/>
          </w:tcPr>
          <w:p>
            <w:pPr>
              <w:pStyle w:val="8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Manajer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Proyek</w:t>
            </w:r>
          </w:p>
        </w:tc>
        <w:tc>
          <w:tcPr>
            <w:tcW w:w="5103" w:type="dxa"/>
          </w:tcPr>
          <w:p>
            <w:pPr>
              <w:pStyle w:val="8"/>
              <w:numPr>
                <w:ilvl w:val="0"/>
                <w:numId w:val="5"/>
              </w:numPr>
              <w:tabs>
                <w:tab w:val="left" w:pos="425"/>
              </w:tabs>
              <w:spacing w:before="0" w:after="0" w:line="360" w:lineRule="auto"/>
              <w:ind w:left="424" w:right="98" w:hanging="317"/>
              <w:jc w:val="both"/>
              <w:rPr>
                <w:sz w:val="24"/>
              </w:rPr>
            </w:pPr>
            <w:r>
              <w:rPr>
                <w:sz w:val="24"/>
              </w:rPr>
              <w:t>Menjadi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koordinator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tim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menyusun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rencana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proyek yang akan dikerjakan bersama dengan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tim</w:t>
            </w:r>
          </w:p>
          <w:p>
            <w:pPr>
              <w:pStyle w:val="8"/>
              <w:numPr>
                <w:ilvl w:val="0"/>
                <w:numId w:val="5"/>
              </w:numPr>
              <w:tabs>
                <w:tab w:val="left" w:pos="425"/>
              </w:tabs>
              <w:spacing w:before="0" w:after="0" w:line="240" w:lineRule="auto"/>
              <w:ind w:left="424" w:right="0" w:hanging="318"/>
              <w:jc w:val="both"/>
              <w:rPr>
                <w:sz w:val="24"/>
              </w:rPr>
            </w:pPr>
            <w:r>
              <w:rPr>
                <w:sz w:val="24"/>
              </w:rPr>
              <w:t>Mengelola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laporan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perkembangan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proyek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</w:p>
          <w:p>
            <w:pPr>
              <w:pStyle w:val="8"/>
              <w:spacing w:before="137"/>
              <w:jc w:val="both"/>
              <w:rPr>
                <w:sz w:val="24"/>
              </w:rPr>
            </w:pPr>
            <w:r>
              <w:rPr>
                <w:sz w:val="24"/>
              </w:rPr>
              <w:t>mengevaluasi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kinerja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proyek</w:t>
            </w:r>
          </w:p>
        </w:tc>
        <w:tc>
          <w:tcPr>
            <w:tcW w:w="1510" w:type="dxa"/>
          </w:tcPr>
          <w:p>
            <w:pPr>
              <w:pStyle w:val="8"/>
              <w:spacing w:line="362" w:lineRule="auto"/>
              <w:ind w:left="108" w:right="292"/>
              <w:rPr>
                <w:sz w:val="24"/>
              </w:rPr>
            </w:pPr>
            <w:r>
              <w:rPr>
                <w:sz w:val="24"/>
              </w:rPr>
              <w:t>Dani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Ruliansyah</w:t>
            </w:r>
          </w:p>
        </w:tc>
      </w:tr>
    </w:tbl>
    <w:p>
      <w:pPr>
        <w:pStyle w:val="5"/>
        <w:spacing w:line="275" w:lineRule="exact"/>
        <w:ind w:left="383"/>
      </w:pPr>
      <w:r>
        <w:t>Catatan:</w:t>
      </w:r>
      <w:r>
        <w:rPr>
          <w:spacing w:val="-2"/>
        </w:rPr>
        <w:t xml:space="preserve"> </w:t>
      </w:r>
      <w:r>
        <w:t>satu</w:t>
      </w:r>
      <w:r>
        <w:rPr>
          <w:spacing w:val="-1"/>
        </w:rPr>
        <w:t xml:space="preserve"> </w:t>
      </w:r>
      <w:r>
        <w:t>mahasiswa</w:t>
      </w:r>
      <w:r>
        <w:rPr>
          <w:spacing w:val="-2"/>
        </w:rPr>
        <w:t xml:space="preserve"> </w:t>
      </w:r>
      <w:r>
        <w:t>bisa</w:t>
      </w:r>
      <w:r>
        <w:rPr>
          <w:spacing w:val="-1"/>
        </w:rPr>
        <w:t xml:space="preserve"> </w:t>
      </w:r>
      <w:r>
        <w:t>merangkap</w:t>
      </w:r>
      <w:r>
        <w:rPr>
          <w:spacing w:val="-2"/>
        </w:rPr>
        <w:t xml:space="preserve"> </w:t>
      </w:r>
      <w:r>
        <w:t>peran/jabatan</w:t>
      </w:r>
    </w:p>
    <w:p>
      <w:pPr>
        <w:pStyle w:val="5"/>
        <w:rPr>
          <w:sz w:val="26"/>
        </w:rPr>
      </w:pPr>
    </w:p>
    <w:p>
      <w:pPr>
        <w:pStyle w:val="5"/>
        <w:rPr>
          <w:sz w:val="22"/>
        </w:rPr>
      </w:pPr>
    </w:p>
    <w:p>
      <w:pPr>
        <w:pStyle w:val="2"/>
        <w:rPr>
          <w:rFonts w:hint="default"/>
          <w:lang w:val="en-US"/>
        </w:rPr>
      </w:pPr>
      <w:r>
        <w:t>MINGGU</w:t>
      </w:r>
      <w:r>
        <w:rPr>
          <w:spacing w:val="-1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PERTEMUAN</w:t>
      </w:r>
      <w:r>
        <w:rPr>
          <w:spacing w:val="-1"/>
        </w:rPr>
        <w:t xml:space="preserve"> </w:t>
      </w:r>
      <w:r>
        <w:t>2</w:t>
      </w:r>
    </w:p>
    <w:p>
      <w:pPr>
        <w:spacing w:before="137"/>
        <w:ind w:left="100" w:right="0" w:firstLine="0"/>
        <w:jc w:val="left"/>
        <w:rPr>
          <w:i/>
          <w:sz w:val="24"/>
        </w:rPr>
      </w:pPr>
      <w:r>
        <w:rPr>
          <w:b/>
          <w:sz w:val="24"/>
        </w:rPr>
        <w:t>Judul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Proyek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Sistem</w:t>
      </w:r>
      <w:r>
        <w:rPr>
          <w:spacing w:val="-2"/>
          <w:sz w:val="24"/>
        </w:rPr>
        <w:t xml:space="preserve"> </w:t>
      </w:r>
      <w:r>
        <w:rPr>
          <w:sz w:val="24"/>
        </w:rPr>
        <w:t>Informasi</w:t>
      </w:r>
      <w:r>
        <w:rPr>
          <w:spacing w:val="-1"/>
          <w:sz w:val="24"/>
        </w:rPr>
        <w:t xml:space="preserve"> </w:t>
      </w:r>
      <w:r>
        <w:rPr>
          <w:sz w:val="24"/>
        </w:rPr>
        <w:t>Perizinan</w:t>
      </w:r>
      <w:r>
        <w:rPr>
          <w:spacing w:val="-2"/>
          <w:sz w:val="24"/>
        </w:rPr>
        <w:t xml:space="preserve"> </w:t>
      </w:r>
      <w:r>
        <w:rPr>
          <w:sz w:val="24"/>
        </w:rPr>
        <w:t>Siswa</w:t>
      </w:r>
      <w:r>
        <w:rPr>
          <w:spacing w:val="-1"/>
          <w:sz w:val="24"/>
        </w:rPr>
        <w:t xml:space="preserve"> </w:t>
      </w:r>
      <w:r>
        <w:rPr>
          <w:sz w:val="24"/>
        </w:rPr>
        <w:t>Berbasis</w:t>
      </w:r>
      <w:r>
        <w:rPr>
          <w:spacing w:val="4"/>
          <w:sz w:val="24"/>
        </w:rPr>
        <w:t xml:space="preserve"> </w:t>
      </w:r>
      <w:r>
        <w:rPr>
          <w:i/>
          <w:sz w:val="24"/>
        </w:rPr>
        <w:t>Online</w:t>
      </w:r>
    </w:p>
    <w:p>
      <w:pPr>
        <w:pStyle w:val="7"/>
        <w:numPr>
          <w:ilvl w:val="0"/>
          <w:numId w:val="6"/>
        </w:numPr>
        <w:tabs>
          <w:tab w:val="left" w:pos="528"/>
        </w:tabs>
        <w:spacing w:before="139" w:after="0" w:line="240" w:lineRule="auto"/>
        <w:ind w:left="527" w:right="0" w:hanging="428"/>
        <w:jc w:val="left"/>
        <w:rPr>
          <w:sz w:val="24"/>
        </w:rPr>
      </w:pPr>
      <w:r>
        <w:rPr>
          <w:sz w:val="24"/>
        </w:rPr>
        <w:t>DESKRIPSI</w:t>
      </w:r>
      <w:r>
        <w:rPr>
          <w:spacing w:val="-5"/>
          <w:sz w:val="24"/>
        </w:rPr>
        <w:t xml:space="preserve"> </w:t>
      </w:r>
      <w:r>
        <w:rPr>
          <w:sz w:val="24"/>
        </w:rPr>
        <w:t>SINGKAT</w:t>
      </w:r>
    </w:p>
    <w:p>
      <w:pPr>
        <w:pStyle w:val="7"/>
        <w:numPr>
          <w:ilvl w:val="1"/>
          <w:numId w:val="6"/>
        </w:numPr>
        <w:tabs>
          <w:tab w:val="left" w:pos="821"/>
        </w:tabs>
        <w:spacing w:before="137" w:after="0" w:line="240" w:lineRule="auto"/>
        <w:ind w:left="820" w:right="0" w:hanging="294"/>
        <w:jc w:val="both"/>
        <w:rPr>
          <w:sz w:val="24"/>
        </w:rPr>
      </w:pPr>
      <w:r>
        <w:rPr>
          <w:sz w:val="24"/>
        </w:rPr>
        <w:t>Definisi</w:t>
      </w:r>
    </w:p>
    <w:p>
      <w:pPr>
        <w:pStyle w:val="5"/>
        <w:spacing w:before="139" w:line="360" w:lineRule="auto"/>
        <w:ind w:left="808" w:right="118" w:firstLine="621"/>
        <w:jc w:val="both"/>
        <w:rPr>
          <w:rFonts w:hint="default"/>
          <w:lang w:val="en-US"/>
        </w:rPr>
      </w:pPr>
      <w:r>
        <w:t>Proyek “Sistem Informasi Perizinan Siswa Berbasis</w:t>
      </w:r>
      <w:r>
        <w:rPr>
          <w:spacing w:val="1"/>
        </w:rPr>
        <w:t xml:space="preserve"> </w:t>
      </w:r>
      <w:r>
        <w:rPr>
          <w:i/>
        </w:rPr>
        <w:t>Online</w:t>
      </w:r>
      <w:r>
        <w:t>”</w:t>
      </w:r>
      <w:r>
        <w:rPr>
          <w:spacing w:val="-14"/>
        </w:rPr>
        <w:t xml:space="preserve"> </w:t>
      </w:r>
      <w:r>
        <w:t>merupakan</w:t>
      </w:r>
      <w:r>
        <w:rPr>
          <w:spacing w:val="-13"/>
        </w:rPr>
        <w:t xml:space="preserve"> </w:t>
      </w:r>
      <w:r>
        <w:rPr>
          <w:rFonts w:hint="default"/>
          <w:spacing w:val="-13"/>
          <w:lang w:val="en-US"/>
        </w:rPr>
        <w:t>aplikasi</w:t>
      </w:r>
      <w:r>
        <w:rPr>
          <w:spacing w:val="-14"/>
        </w:rPr>
        <w:t xml:space="preserve"> </w:t>
      </w:r>
      <w:r>
        <w:t>penyedia</w:t>
      </w:r>
      <w:r>
        <w:rPr>
          <w:spacing w:val="-14"/>
        </w:rPr>
        <w:t xml:space="preserve"> </w:t>
      </w:r>
      <w:r>
        <w:t>layanan</w:t>
      </w:r>
      <w:r>
        <w:rPr>
          <w:spacing w:val="-13"/>
        </w:rPr>
        <w:t xml:space="preserve"> </w:t>
      </w:r>
      <w:r>
        <w:t>perizinan</w:t>
      </w:r>
      <w:r>
        <w:rPr>
          <w:spacing w:val="-14"/>
        </w:rPr>
        <w:t xml:space="preserve"> </w:t>
      </w:r>
      <w:r>
        <w:t>yang dapat diakses oleh orang tua/wali siswa</w:t>
      </w:r>
      <w:r>
        <w:rPr>
          <w:rFonts w:hint="default"/>
          <w:lang w:val="en-US"/>
        </w:rPr>
        <w:t xml:space="preserve"> dan guru</w:t>
      </w:r>
      <w:r>
        <w:t>. Untuk metode akses</w:t>
      </w:r>
      <w:r>
        <w:rPr>
          <w:rFonts w:hint="default"/>
          <w:lang w:val="en-US"/>
        </w:rPr>
        <w:t xml:space="preserve"> aplikasi</w:t>
      </w:r>
      <w:r>
        <w:t xml:space="preserve"> ini, user</w:t>
      </w:r>
      <w:r>
        <w:rPr>
          <w:spacing w:val="1"/>
        </w:rPr>
        <w:t xml:space="preserve"> </w:t>
      </w:r>
      <w:r>
        <w:t>harus memasukkan</w:t>
      </w:r>
      <w:r>
        <w:rPr>
          <w:rFonts w:hint="default"/>
          <w:lang w:val="en-US"/>
        </w:rPr>
        <w:t xml:space="preserve"> username</w:t>
      </w:r>
      <w:r>
        <w:t xml:space="preserve"> dan password</w:t>
      </w:r>
      <w:r>
        <w:rPr>
          <w:rFonts w:hint="default"/>
          <w:lang w:val="en-US"/>
        </w:rPr>
        <w:t xml:space="preserve"> untuk login.</w:t>
      </w:r>
    </w:p>
    <w:p>
      <w:pPr>
        <w:pStyle w:val="5"/>
        <w:rPr>
          <w:sz w:val="36"/>
        </w:rPr>
      </w:pPr>
    </w:p>
    <w:p>
      <w:pPr>
        <w:pStyle w:val="7"/>
        <w:numPr>
          <w:ilvl w:val="1"/>
          <w:numId w:val="6"/>
        </w:numPr>
        <w:tabs>
          <w:tab w:val="left" w:pos="809"/>
        </w:tabs>
        <w:spacing w:before="1" w:after="0" w:line="360" w:lineRule="auto"/>
        <w:ind w:left="808" w:right="0" w:hanging="282"/>
        <w:jc w:val="both"/>
        <w:rPr>
          <w:sz w:val="24"/>
        </w:rPr>
      </w:pPr>
      <w:r>
        <w:rPr>
          <w:sz w:val="24"/>
        </w:rPr>
        <w:t>Tujuan</w:t>
      </w:r>
      <w:r>
        <w:rPr>
          <w:spacing w:val="-1"/>
          <w:sz w:val="24"/>
        </w:rPr>
        <w:t xml:space="preserve"> </w:t>
      </w:r>
      <w:r>
        <w:rPr>
          <w:sz w:val="24"/>
        </w:rPr>
        <w:t>dan</w:t>
      </w:r>
      <w:r>
        <w:rPr>
          <w:spacing w:val="-1"/>
          <w:sz w:val="24"/>
        </w:rPr>
        <w:t xml:space="preserve"> </w:t>
      </w:r>
      <w:r>
        <w:rPr>
          <w:sz w:val="24"/>
        </w:rPr>
        <w:t>Manfaat</w:t>
      </w:r>
      <w:r>
        <w:rPr>
          <w:spacing w:val="-1"/>
          <w:sz w:val="24"/>
        </w:rPr>
        <w:t xml:space="preserve"> </w:t>
      </w:r>
      <w:r>
        <w:rPr>
          <w:sz w:val="24"/>
        </w:rPr>
        <w:t>Sistem</w:t>
      </w:r>
    </w:p>
    <w:p>
      <w:pPr>
        <w:pStyle w:val="7"/>
        <w:numPr>
          <w:numId w:val="0"/>
        </w:numPr>
        <w:tabs>
          <w:tab w:val="left" w:pos="809"/>
        </w:tabs>
        <w:spacing w:before="1" w:after="0" w:line="360" w:lineRule="auto"/>
        <w:ind w:left="526" w:leftChars="0" w:right="0" w:rightChars="0"/>
        <w:jc w:val="both"/>
        <w:rPr>
          <w:rFonts w:hint="default"/>
          <w:sz w:val="24"/>
          <w:lang w:val="en-US"/>
        </w:rPr>
      </w:pPr>
      <w:r>
        <w:rPr>
          <w:rFonts w:hint="default"/>
          <w:sz w:val="24"/>
          <w:lang w:val="en-US"/>
        </w:rPr>
        <w:tab/>
        <w:t/>
      </w:r>
      <w:r>
        <w:rPr>
          <w:rFonts w:hint="default"/>
          <w:sz w:val="24"/>
          <w:lang w:val="en-US"/>
        </w:rPr>
        <w:tab/>
        <w:t xml:space="preserve">Memberikan layanan berupa perizinan online yang dapat memudahkan orang </w:t>
      </w:r>
      <w:r>
        <w:rPr>
          <w:rFonts w:hint="default"/>
          <w:sz w:val="24"/>
          <w:lang w:val="en-US"/>
        </w:rPr>
        <w:tab/>
        <w:t xml:space="preserve">tua/wali siswa dalam mengurus surat perizinan siswa, serta diharapkan dapat </w:t>
      </w:r>
      <w:r>
        <w:rPr>
          <w:rFonts w:hint="default"/>
          <w:sz w:val="24"/>
          <w:lang w:val="en-US"/>
        </w:rPr>
        <w:tab/>
        <w:t xml:space="preserve">mengembangkan sikap siswa yang jujur, disiplin, dan bertanggung jawab. Selain itu </w:t>
      </w:r>
      <w:r>
        <w:rPr>
          <w:rFonts w:hint="default"/>
          <w:sz w:val="24"/>
          <w:lang w:val="en-US"/>
        </w:rPr>
        <w:tab/>
        <w:t>aplikasi ini juga dapat memudahkan guru dalam  merekap data izin siswa.</w:t>
      </w:r>
    </w:p>
    <w:p>
      <w:pPr>
        <w:pStyle w:val="7"/>
        <w:numPr>
          <w:numId w:val="0"/>
        </w:numPr>
        <w:tabs>
          <w:tab w:val="left" w:pos="809"/>
        </w:tabs>
        <w:spacing w:before="1" w:after="0" w:line="240" w:lineRule="auto"/>
        <w:ind w:left="526" w:leftChars="0" w:right="0" w:rightChars="0"/>
        <w:jc w:val="both"/>
        <w:rPr>
          <w:rFonts w:hint="default"/>
          <w:sz w:val="24"/>
          <w:lang w:val="en-US"/>
        </w:rPr>
      </w:pPr>
      <w:r>
        <w:rPr>
          <w:rFonts w:hint="default"/>
          <w:sz w:val="24"/>
          <w:lang w:val="en-US"/>
        </w:rPr>
        <w:t xml:space="preserve"> </w:t>
      </w:r>
    </w:p>
    <w:p>
      <w:pPr>
        <w:pStyle w:val="7"/>
        <w:numPr>
          <w:ilvl w:val="1"/>
          <w:numId w:val="6"/>
        </w:numPr>
        <w:tabs>
          <w:tab w:val="left" w:pos="809"/>
        </w:tabs>
        <w:spacing w:before="1" w:after="0" w:line="240" w:lineRule="auto"/>
        <w:ind w:left="808" w:right="0" w:hanging="282"/>
        <w:jc w:val="both"/>
        <w:rPr>
          <w:sz w:val="24"/>
        </w:rPr>
      </w:pPr>
      <w:r>
        <w:rPr>
          <w:sz w:val="24"/>
        </w:rPr>
        <w:t>Ruang</w:t>
      </w:r>
      <w:r>
        <w:rPr>
          <w:spacing w:val="-1"/>
          <w:sz w:val="24"/>
        </w:rPr>
        <w:t xml:space="preserve"> </w:t>
      </w:r>
      <w:r>
        <w:rPr>
          <w:sz w:val="24"/>
        </w:rPr>
        <w:t>Lingkup</w:t>
      </w:r>
    </w:p>
    <w:p>
      <w:pPr>
        <w:pStyle w:val="5"/>
        <w:spacing w:before="137" w:line="360" w:lineRule="auto"/>
        <w:ind w:left="808" w:right="118" w:firstLine="621"/>
        <w:jc w:val="both"/>
      </w:pPr>
      <w:r>
        <w:t>Proyek</w:t>
      </w:r>
      <w:r>
        <w:rPr>
          <w:spacing w:val="-4"/>
        </w:rPr>
        <w:t xml:space="preserve"> </w:t>
      </w:r>
      <w:r>
        <w:t>ini</w:t>
      </w:r>
      <w:r>
        <w:rPr>
          <w:spacing w:val="-3"/>
        </w:rPr>
        <w:t xml:space="preserve"> </w:t>
      </w:r>
      <w:r>
        <w:t>mengambil</w:t>
      </w:r>
      <w:r>
        <w:rPr>
          <w:spacing w:val="-2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dengan</w:t>
      </w:r>
      <w:r>
        <w:rPr>
          <w:spacing w:val="-3"/>
        </w:rPr>
        <w:t xml:space="preserve"> </w:t>
      </w:r>
      <w:r>
        <w:t>subyek</w:t>
      </w:r>
      <w:r>
        <w:rPr>
          <w:spacing w:val="-4"/>
        </w:rPr>
        <w:t xml:space="preserve"> </w:t>
      </w:r>
      <w:r>
        <w:t>seluruh</w:t>
      </w:r>
      <w:r>
        <w:rPr>
          <w:spacing w:val="-1"/>
        </w:rPr>
        <w:t xml:space="preserve"> </w:t>
      </w:r>
      <w:r>
        <w:t>siswa</w:t>
      </w:r>
      <w:r>
        <w:rPr>
          <w:spacing w:val="-5"/>
        </w:rPr>
        <w:t xml:space="preserve"> </w:t>
      </w:r>
      <w:r>
        <w:t>di</w:t>
      </w:r>
      <w:r>
        <w:rPr>
          <w:spacing w:val="-2"/>
        </w:rPr>
        <w:t xml:space="preserve"> </w:t>
      </w:r>
      <w:r>
        <w:t>lokasi</w:t>
      </w:r>
      <w:r>
        <w:rPr>
          <w:spacing w:val="-4"/>
        </w:rPr>
        <w:t xml:space="preserve"> </w:t>
      </w:r>
      <w:r>
        <w:t>target</w:t>
      </w:r>
      <w:r>
        <w:rPr>
          <w:spacing w:val="-2"/>
        </w:rPr>
        <w:t xml:space="preserve"> </w:t>
      </w:r>
      <w:r>
        <w:t>proyek.</w:t>
      </w:r>
      <w:r>
        <w:rPr>
          <w:spacing w:val="-58"/>
        </w:rPr>
        <w:t xml:space="preserve"> </w:t>
      </w:r>
      <w:r>
        <w:t>Sumber</w:t>
      </w:r>
      <w:r>
        <w:rPr>
          <w:spacing w:val="-7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yang</w:t>
      </w:r>
      <w:r>
        <w:rPr>
          <w:spacing w:val="-5"/>
        </w:rPr>
        <w:t xml:space="preserve"> </w:t>
      </w:r>
      <w:r>
        <w:t>diambil</w:t>
      </w:r>
      <w:r>
        <w:rPr>
          <w:spacing w:val="-5"/>
        </w:rPr>
        <w:t xml:space="preserve"> </w:t>
      </w:r>
      <w:r>
        <w:t>dengan</w:t>
      </w:r>
      <w:r>
        <w:rPr>
          <w:spacing w:val="-5"/>
        </w:rPr>
        <w:t xml:space="preserve"> </w:t>
      </w:r>
      <w:r>
        <w:t>melakukan</w:t>
      </w:r>
      <w:r>
        <w:rPr>
          <w:spacing w:val="-3"/>
        </w:rPr>
        <w:t xml:space="preserve"> </w:t>
      </w:r>
      <w:r>
        <w:t>wawancara</w:t>
      </w:r>
      <w:r>
        <w:rPr>
          <w:spacing w:val="-6"/>
        </w:rPr>
        <w:t xml:space="preserve"> </w:t>
      </w:r>
      <w:r>
        <w:t>dan</w:t>
      </w:r>
      <w:r>
        <w:rPr>
          <w:spacing w:val="-5"/>
        </w:rPr>
        <w:t xml:space="preserve"> </w:t>
      </w:r>
      <w:r>
        <w:t>dari</w:t>
      </w:r>
      <w:r>
        <w:rPr>
          <w:spacing w:val="-6"/>
        </w:rPr>
        <w:t xml:space="preserve"> </w:t>
      </w:r>
      <w:r>
        <w:t>pendataan</w:t>
      </w:r>
      <w:r>
        <w:rPr>
          <w:spacing w:val="-6"/>
        </w:rPr>
        <w:t xml:space="preserve"> </w:t>
      </w:r>
      <w:r>
        <w:t>dokumen</w:t>
      </w:r>
      <w:r>
        <w:rPr>
          <w:spacing w:val="-57"/>
        </w:rPr>
        <w:t xml:space="preserve"> </w:t>
      </w:r>
      <w:r>
        <w:t>milik</w:t>
      </w:r>
      <w:r>
        <w:rPr>
          <w:spacing w:val="1"/>
        </w:rPr>
        <w:t xml:space="preserve"> </w:t>
      </w:r>
      <w:r>
        <w:t>narasumber.</w:t>
      </w:r>
      <w:r>
        <w:rPr>
          <w:spacing w:val="1"/>
        </w:rPr>
        <w:t xml:space="preserve"> </w:t>
      </w:r>
      <w:r>
        <w:rPr>
          <w:rFonts w:hint="default"/>
          <w:spacing w:val="1"/>
          <w:lang w:val="en-US"/>
        </w:rPr>
        <w:t>S</w:t>
      </w:r>
      <w:r>
        <w:t>asaran</w:t>
      </w:r>
      <w:r>
        <w:rPr>
          <w:spacing w:val="1"/>
        </w:rPr>
        <w:t xml:space="preserve"> </w:t>
      </w:r>
      <w:r>
        <w:t>utama</w:t>
      </w:r>
      <w:r>
        <w:rPr>
          <w:spacing w:val="-2"/>
        </w:rPr>
        <w:t xml:space="preserve"> </w:t>
      </w:r>
      <w:r>
        <w:rPr>
          <w:rFonts w:hint="default"/>
          <w:spacing w:val="-2"/>
          <w:lang w:val="en-US"/>
        </w:rPr>
        <w:t xml:space="preserve">proyek ini adalah </w:t>
      </w:r>
      <w:r>
        <w:t>orang tua/wali siswa</w:t>
      </w:r>
      <w:r>
        <w:rPr>
          <w:rFonts w:hint="default"/>
          <w:lang w:val="en-US"/>
        </w:rPr>
        <w:t xml:space="preserve"> dan guru</w:t>
      </w:r>
      <w:r>
        <w:t>.</w:t>
      </w:r>
    </w:p>
    <w:p>
      <w:pPr>
        <w:pStyle w:val="5"/>
        <w:rPr>
          <w:sz w:val="36"/>
        </w:rPr>
      </w:pPr>
    </w:p>
    <w:p>
      <w:pPr>
        <w:pStyle w:val="7"/>
        <w:numPr>
          <w:ilvl w:val="0"/>
          <w:numId w:val="6"/>
        </w:numPr>
        <w:tabs>
          <w:tab w:val="left" w:pos="528"/>
        </w:tabs>
        <w:spacing w:before="1" w:after="0" w:line="240" w:lineRule="auto"/>
        <w:ind w:left="527" w:right="0" w:hanging="361"/>
        <w:jc w:val="left"/>
        <w:rPr>
          <w:sz w:val="24"/>
        </w:rPr>
      </w:pPr>
      <w:r>
        <w:rPr>
          <w:sz w:val="24"/>
        </w:rPr>
        <w:t>PROSES</w:t>
      </w:r>
      <w:r>
        <w:rPr>
          <w:spacing w:val="-1"/>
          <w:sz w:val="24"/>
        </w:rPr>
        <w:t xml:space="preserve"> </w:t>
      </w:r>
      <w:r>
        <w:rPr>
          <w:sz w:val="24"/>
        </w:rPr>
        <w:t>(minimal</w:t>
      </w:r>
      <w:r>
        <w:rPr>
          <w:spacing w:val="-1"/>
          <w:sz w:val="24"/>
        </w:rPr>
        <w:t xml:space="preserve"> </w:t>
      </w:r>
      <w:r>
        <w:rPr>
          <w:sz w:val="24"/>
        </w:rPr>
        <w:t>3</w:t>
      </w:r>
      <w:r>
        <w:rPr>
          <w:spacing w:val="-1"/>
          <w:sz w:val="24"/>
        </w:rPr>
        <w:t xml:space="preserve"> </w:t>
      </w:r>
      <w:r>
        <w:rPr>
          <w:sz w:val="24"/>
        </w:rPr>
        <w:t>proses)</w:t>
      </w:r>
    </w:p>
    <w:p>
      <w:pPr>
        <w:pStyle w:val="5"/>
        <w:spacing w:before="139" w:line="360" w:lineRule="auto"/>
        <w:ind w:left="527" w:firstLine="566"/>
      </w:pPr>
      <w:r>
        <w:t>Sebagai</w:t>
      </w:r>
      <w:r>
        <w:rPr>
          <w:spacing w:val="9"/>
        </w:rPr>
        <w:t xml:space="preserve"> </w:t>
      </w:r>
      <w:r>
        <w:t>gambaran</w:t>
      </w:r>
      <w:r>
        <w:rPr>
          <w:spacing w:val="10"/>
        </w:rPr>
        <w:t xml:space="preserve"> </w:t>
      </w:r>
      <w:r>
        <w:t>terhadap</w:t>
      </w:r>
      <w:r>
        <w:rPr>
          <w:spacing w:val="12"/>
        </w:rPr>
        <w:t xml:space="preserve"> </w:t>
      </w:r>
      <w:r>
        <w:t>“Sistem</w:t>
      </w:r>
      <w:r>
        <w:rPr>
          <w:spacing w:val="11"/>
        </w:rPr>
        <w:t xml:space="preserve"> </w:t>
      </w:r>
      <w:r>
        <w:t>Informasi</w:t>
      </w:r>
      <w:r>
        <w:rPr>
          <w:spacing w:val="10"/>
        </w:rPr>
        <w:t xml:space="preserve"> </w:t>
      </w:r>
      <w:r>
        <w:t>Perizinan</w:t>
      </w:r>
      <w:r>
        <w:rPr>
          <w:spacing w:val="8"/>
        </w:rPr>
        <w:t xml:space="preserve"> </w:t>
      </w:r>
      <w:r>
        <w:t>Siswa</w:t>
      </w:r>
      <w:r>
        <w:rPr>
          <w:spacing w:val="-2"/>
        </w:rPr>
        <w:t xml:space="preserve"> </w:t>
      </w:r>
      <w:r>
        <w:t>Berbasis</w:t>
      </w:r>
      <w:r>
        <w:rPr>
          <w:spacing w:val="1"/>
        </w:rPr>
        <w:t xml:space="preserve"> </w:t>
      </w:r>
      <w:r>
        <w:rPr>
          <w:i/>
        </w:rPr>
        <w:t>Online</w:t>
      </w:r>
      <w:r>
        <w:t>”</w:t>
      </w:r>
      <w:r>
        <w:rPr>
          <w:spacing w:val="1"/>
        </w:rPr>
        <w:t xml:space="preserve"> </w:t>
      </w:r>
      <w:r>
        <w:t>proses:</w:t>
      </w:r>
    </w:p>
    <w:p>
      <w:pPr>
        <w:pStyle w:val="7"/>
        <w:numPr>
          <w:ilvl w:val="0"/>
          <w:numId w:val="7"/>
        </w:numPr>
        <w:tabs>
          <w:tab w:val="left" w:pos="821"/>
        </w:tabs>
        <w:spacing w:before="0" w:after="0" w:line="240" w:lineRule="auto"/>
        <w:ind w:left="820" w:right="0" w:hanging="229"/>
        <w:jc w:val="left"/>
        <w:rPr>
          <w:sz w:val="24"/>
        </w:rPr>
      </w:pPr>
      <w:r>
        <w:rPr>
          <w:sz w:val="24"/>
        </w:rPr>
        <w:t>Registrasi</w:t>
      </w:r>
      <w:r>
        <w:rPr>
          <w:spacing w:val="-2"/>
          <w:sz w:val="24"/>
        </w:rPr>
        <w:t xml:space="preserve"> </w:t>
      </w:r>
    </w:p>
    <w:p>
      <w:pPr>
        <w:pStyle w:val="7"/>
        <w:numPr>
          <w:ilvl w:val="0"/>
          <w:numId w:val="7"/>
        </w:numPr>
        <w:tabs>
          <w:tab w:val="left" w:pos="821"/>
        </w:tabs>
        <w:spacing w:before="137" w:after="0" w:line="240" w:lineRule="auto"/>
        <w:ind w:left="820" w:right="0" w:hanging="229"/>
        <w:jc w:val="left"/>
        <w:rPr>
          <w:sz w:val="24"/>
        </w:rPr>
      </w:pPr>
      <w:r>
        <w:rPr>
          <w:sz w:val="24"/>
        </w:rPr>
        <w:t>Pe</w:t>
      </w:r>
      <w:r>
        <w:rPr>
          <w:rFonts w:hint="default"/>
          <w:sz w:val="24"/>
          <w:lang w:val="en-US"/>
        </w:rPr>
        <w:t>rizinan</w:t>
      </w:r>
    </w:p>
    <w:p>
      <w:pPr>
        <w:pStyle w:val="7"/>
        <w:numPr>
          <w:ilvl w:val="0"/>
          <w:numId w:val="7"/>
        </w:numPr>
        <w:tabs>
          <w:tab w:val="left" w:pos="821"/>
        </w:tabs>
        <w:spacing w:before="137" w:after="0" w:line="240" w:lineRule="auto"/>
        <w:ind w:left="820" w:right="0" w:hanging="229"/>
        <w:jc w:val="left"/>
        <w:rPr>
          <w:sz w:val="24"/>
        </w:rPr>
        <w:sectPr>
          <w:pgSz w:w="11910" w:h="16840"/>
          <w:pgMar w:top="1420" w:right="1320" w:bottom="280" w:left="1340" w:header="720" w:footer="720" w:gutter="0"/>
          <w:cols w:space="720" w:num="1"/>
        </w:sectPr>
      </w:pPr>
      <w:r>
        <w:rPr>
          <w:rFonts w:hint="default"/>
          <w:sz w:val="24"/>
          <w:lang w:val="en-US"/>
        </w:rPr>
        <w:t>Pengesahan</w:t>
      </w:r>
    </w:p>
    <w:p>
      <w:pPr>
        <w:pStyle w:val="7"/>
        <w:numPr>
          <w:ilvl w:val="0"/>
          <w:numId w:val="6"/>
        </w:numPr>
        <w:tabs>
          <w:tab w:val="left" w:pos="528"/>
        </w:tabs>
        <w:spacing w:before="0" w:after="0" w:line="240" w:lineRule="auto"/>
        <w:ind w:left="527" w:right="0" w:hanging="428"/>
        <w:jc w:val="both"/>
        <w:rPr>
          <w:sz w:val="24"/>
        </w:rPr>
      </w:pPr>
      <w:r>
        <w:rPr>
          <w:sz w:val="24"/>
        </w:rPr>
        <w:t>ROLE</w:t>
      </w:r>
      <w:r>
        <w:rPr>
          <w:spacing w:val="-1"/>
          <w:sz w:val="24"/>
        </w:rPr>
        <w:t xml:space="preserve"> </w:t>
      </w:r>
      <w:r>
        <w:rPr>
          <w:sz w:val="24"/>
        </w:rPr>
        <w:t>(minimal</w:t>
      </w:r>
      <w:r>
        <w:rPr>
          <w:spacing w:val="-1"/>
          <w:sz w:val="24"/>
        </w:rPr>
        <w:t xml:space="preserve"> </w:t>
      </w:r>
      <w:r>
        <w:rPr>
          <w:sz w:val="24"/>
        </w:rPr>
        <w:t>2</w:t>
      </w:r>
      <w:r>
        <w:rPr>
          <w:spacing w:val="-1"/>
          <w:sz w:val="24"/>
        </w:rPr>
        <w:t xml:space="preserve"> </w:t>
      </w:r>
      <w:r>
        <w:rPr>
          <w:sz w:val="24"/>
        </w:rPr>
        <w:t>aktor)</w:t>
      </w:r>
    </w:p>
    <w:p>
      <w:pPr>
        <w:pStyle w:val="5"/>
        <w:spacing w:before="137" w:line="360" w:lineRule="auto"/>
        <w:ind w:left="527" w:right="116" w:firstLine="554"/>
        <w:jc w:val="both"/>
      </w:pPr>
      <w:r>
        <w:t xml:space="preserve">Sebagai gambaran terhadap “Sistem Informasi Perizinan Siswa Berbasis </w:t>
      </w:r>
      <w:r>
        <w:rPr>
          <w:i/>
        </w:rPr>
        <w:t>Online</w:t>
      </w:r>
      <w:r>
        <w:t xml:space="preserve">” ada 3 </w:t>
      </w:r>
      <w:r>
        <w:rPr>
          <w:rFonts w:hint="default"/>
          <w:lang w:val="en-US"/>
        </w:rPr>
        <w:t>aktor</w:t>
      </w:r>
      <w:r>
        <w:t xml:space="preserve"> yaitu admin, guru</w:t>
      </w:r>
      <w:r>
        <w:rPr>
          <w:rFonts w:hint="default"/>
          <w:lang w:val="en-US"/>
        </w:rPr>
        <w:t xml:space="preserve"> (user)</w:t>
      </w:r>
      <w:r>
        <w:t>, dan orang tua/wali siswa</w:t>
      </w:r>
      <w:r>
        <w:rPr>
          <w:spacing w:val="1"/>
        </w:rPr>
        <w:t xml:space="preserve"> </w:t>
      </w:r>
      <w:r>
        <w:t>(user).</w:t>
      </w:r>
    </w:p>
    <w:p>
      <w:pPr>
        <w:pStyle w:val="5"/>
        <w:rPr>
          <w:sz w:val="36"/>
        </w:rPr>
      </w:pPr>
    </w:p>
    <w:p>
      <w:pPr>
        <w:pStyle w:val="7"/>
        <w:numPr>
          <w:ilvl w:val="0"/>
          <w:numId w:val="6"/>
        </w:numPr>
        <w:tabs>
          <w:tab w:val="left" w:pos="528"/>
        </w:tabs>
        <w:spacing w:before="0" w:after="0" w:line="240" w:lineRule="auto"/>
        <w:ind w:left="527" w:right="0" w:hanging="428"/>
        <w:jc w:val="both"/>
        <w:rPr>
          <w:sz w:val="24"/>
        </w:rPr>
      </w:pPr>
      <w:r>
        <w:rPr>
          <w:sz w:val="24"/>
        </w:rPr>
        <w:t>FITUR</w:t>
      </w:r>
      <w:r>
        <w:rPr>
          <w:spacing w:val="-2"/>
          <w:sz w:val="24"/>
        </w:rPr>
        <w:t xml:space="preserve"> </w:t>
      </w:r>
      <w:r>
        <w:rPr>
          <w:sz w:val="24"/>
        </w:rPr>
        <w:t>BERDASARKAN</w:t>
      </w:r>
      <w:r>
        <w:rPr>
          <w:spacing w:val="-2"/>
          <w:sz w:val="24"/>
        </w:rPr>
        <w:t xml:space="preserve"> </w:t>
      </w:r>
      <w:r>
        <w:rPr>
          <w:sz w:val="24"/>
        </w:rPr>
        <w:t>PEMBAGIAN</w:t>
      </w:r>
      <w:r>
        <w:rPr>
          <w:spacing w:val="-2"/>
          <w:sz w:val="24"/>
        </w:rPr>
        <w:t xml:space="preserve"> </w:t>
      </w:r>
      <w:r>
        <w:rPr>
          <w:sz w:val="24"/>
        </w:rPr>
        <w:t>HAK</w:t>
      </w:r>
      <w:r>
        <w:rPr>
          <w:spacing w:val="-1"/>
          <w:sz w:val="24"/>
        </w:rPr>
        <w:t xml:space="preserve"> </w:t>
      </w:r>
      <w:r>
        <w:rPr>
          <w:sz w:val="24"/>
        </w:rPr>
        <w:t>AKSES</w:t>
      </w:r>
    </w:p>
    <w:p>
      <w:pPr>
        <w:pStyle w:val="5"/>
        <w:spacing w:before="140" w:line="360" w:lineRule="auto"/>
        <w:ind w:left="527" w:firstLine="554"/>
      </w:pPr>
      <w:r>
        <w:t>Sebagai</w:t>
      </w:r>
      <w:r>
        <w:rPr>
          <w:spacing w:val="12"/>
        </w:rPr>
        <w:t xml:space="preserve"> </w:t>
      </w:r>
      <w:r>
        <w:t>gambaran</w:t>
      </w:r>
      <w:r>
        <w:rPr>
          <w:spacing w:val="12"/>
        </w:rPr>
        <w:t xml:space="preserve"> </w:t>
      </w:r>
      <w:r>
        <w:t>terhadap</w:t>
      </w:r>
      <w:r>
        <w:rPr>
          <w:spacing w:val="12"/>
        </w:rPr>
        <w:t xml:space="preserve"> </w:t>
      </w:r>
      <w:r>
        <w:t>“Sistem</w:t>
      </w:r>
      <w:r>
        <w:rPr>
          <w:spacing w:val="12"/>
        </w:rPr>
        <w:t xml:space="preserve"> </w:t>
      </w:r>
      <w:r>
        <w:t>Informasi</w:t>
      </w:r>
      <w:r>
        <w:rPr>
          <w:spacing w:val="12"/>
        </w:rPr>
        <w:t xml:space="preserve"> </w:t>
      </w:r>
      <w:r>
        <w:t>Perizinan</w:t>
      </w:r>
      <w:r>
        <w:rPr>
          <w:spacing w:val="11"/>
        </w:rPr>
        <w:t xml:space="preserve"> </w:t>
      </w:r>
      <w:r>
        <w:t>dan</w:t>
      </w:r>
      <w:r>
        <w:rPr>
          <w:spacing w:val="12"/>
        </w:rPr>
        <w:t xml:space="preserve"> </w:t>
      </w:r>
      <w:r>
        <w:t>Pemantauan</w:t>
      </w:r>
      <w:r>
        <w:rPr>
          <w:spacing w:val="14"/>
        </w:rPr>
        <w:t xml:space="preserve"> </w:t>
      </w:r>
      <w:r>
        <w:t>Perilaku</w:t>
      </w:r>
      <w:r>
        <w:rPr>
          <w:spacing w:val="-57"/>
        </w:rPr>
        <w:t xml:space="preserve"> </w:t>
      </w:r>
      <w:r>
        <w:t>Siswa</w:t>
      </w:r>
      <w:r>
        <w:rPr>
          <w:spacing w:val="-2"/>
        </w:rPr>
        <w:t xml:space="preserve"> </w:t>
      </w:r>
      <w:r>
        <w:t>Berbasis</w:t>
      </w:r>
      <w:r>
        <w:rPr>
          <w:spacing w:val="1"/>
        </w:rPr>
        <w:t xml:space="preserve"> </w:t>
      </w:r>
      <w:r>
        <w:rPr>
          <w:i/>
        </w:rPr>
        <w:t>Online</w:t>
      </w:r>
      <w:r>
        <w:t>”</w:t>
      </w:r>
    </w:p>
    <w:p>
      <w:pPr>
        <w:pStyle w:val="7"/>
        <w:numPr>
          <w:ilvl w:val="0"/>
          <w:numId w:val="8"/>
        </w:numPr>
        <w:tabs>
          <w:tab w:val="left" w:pos="953"/>
        </w:tabs>
        <w:spacing w:before="0" w:after="0" w:line="240" w:lineRule="auto"/>
        <w:ind w:left="952" w:right="0" w:hanging="361"/>
        <w:jc w:val="left"/>
        <w:rPr>
          <w:sz w:val="24"/>
        </w:rPr>
      </w:pPr>
      <w:r>
        <w:rPr>
          <w:sz w:val="24"/>
          <w:u w:val="single"/>
        </w:rPr>
        <w:t>Tugas</w:t>
      </w:r>
      <w:r>
        <w:rPr>
          <w:spacing w:val="-2"/>
          <w:sz w:val="24"/>
          <w:u w:val="single"/>
        </w:rPr>
        <w:t xml:space="preserve"> </w:t>
      </w:r>
      <w:r>
        <w:rPr>
          <w:sz w:val="24"/>
          <w:u w:val="single"/>
        </w:rPr>
        <w:t>admin</w:t>
      </w:r>
      <w:r>
        <w:rPr>
          <w:rFonts w:hint="default"/>
          <w:sz w:val="24"/>
          <w:u w:val="single"/>
          <w:lang w:val="en-US"/>
        </w:rPr>
        <w:t xml:space="preserve"> </w:t>
      </w:r>
      <w:r>
        <w:rPr>
          <w:sz w:val="24"/>
        </w:rPr>
        <w:t>:</w:t>
      </w:r>
    </w:p>
    <w:p>
      <w:pPr>
        <w:pStyle w:val="7"/>
        <w:numPr>
          <w:ilvl w:val="1"/>
          <w:numId w:val="8"/>
        </w:numPr>
        <w:tabs>
          <w:tab w:val="left" w:pos="1234"/>
        </w:tabs>
        <w:spacing w:before="137" w:after="0" w:line="360" w:lineRule="auto"/>
        <w:ind w:left="1233" w:right="118" w:hanging="281"/>
        <w:jc w:val="left"/>
        <w:rPr>
          <w:sz w:val="24"/>
        </w:rPr>
      </w:pPr>
      <w:r>
        <w:rPr>
          <w:sz w:val="24"/>
        </w:rPr>
        <w:t>Memberikan</w:t>
      </w:r>
      <w:r>
        <w:rPr>
          <w:spacing w:val="51"/>
          <w:sz w:val="24"/>
        </w:rPr>
        <w:t xml:space="preserve"> </w:t>
      </w:r>
      <w:r>
        <w:rPr>
          <w:sz w:val="24"/>
        </w:rPr>
        <w:t>akses</w:t>
      </w:r>
      <w:r>
        <w:rPr>
          <w:spacing w:val="49"/>
          <w:sz w:val="24"/>
        </w:rPr>
        <w:t xml:space="preserve"> </w:t>
      </w:r>
      <w:r>
        <w:rPr>
          <w:sz w:val="24"/>
        </w:rPr>
        <w:t>kepada</w:t>
      </w:r>
      <w:r>
        <w:rPr>
          <w:spacing w:val="48"/>
          <w:sz w:val="24"/>
        </w:rPr>
        <w:t xml:space="preserve"> </w:t>
      </w:r>
      <w:r>
        <w:rPr>
          <w:sz w:val="24"/>
        </w:rPr>
        <w:t>user</w:t>
      </w:r>
      <w:r>
        <w:rPr>
          <w:spacing w:val="51"/>
          <w:sz w:val="24"/>
        </w:rPr>
        <w:t xml:space="preserve"> </w:t>
      </w:r>
      <w:r>
        <w:rPr>
          <w:sz w:val="24"/>
        </w:rPr>
        <w:t>dalam</w:t>
      </w:r>
      <w:r>
        <w:rPr>
          <w:spacing w:val="49"/>
          <w:sz w:val="24"/>
        </w:rPr>
        <w:t xml:space="preserve"> </w:t>
      </w:r>
      <w:r>
        <w:rPr>
          <w:sz w:val="24"/>
        </w:rPr>
        <w:t>menggunakan</w:t>
      </w:r>
      <w:r>
        <w:rPr>
          <w:spacing w:val="49"/>
          <w:sz w:val="24"/>
        </w:rPr>
        <w:t xml:space="preserve"> </w:t>
      </w:r>
      <w:r>
        <w:rPr>
          <w:sz w:val="24"/>
        </w:rPr>
        <w:t>layanan</w:t>
      </w:r>
      <w:r>
        <w:rPr>
          <w:spacing w:val="50"/>
          <w:sz w:val="24"/>
        </w:rPr>
        <w:t xml:space="preserve"> </w:t>
      </w:r>
      <w:r>
        <w:rPr>
          <w:sz w:val="24"/>
        </w:rPr>
        <w:t>yang</w:t>
      </w:r>
      <w:r>
        <w:rPr>
          <w:spacing w:val="57"/>
          <w:sz w:val="24"/>
        </w:rPr>
        <w:t xml:space="preserve"> </w:t>
      </w:r>
      <w:r>
        <w:rPr>
          <w:sz w:val="24"/>
        </w:rPr>
        <w:t>ada</w:t>
      </w:r>
      <w:r>
        <w:rPr>
          <w:spacing w:val="50"/>
          <w:sz w:val="24"/>
        </w:rPr>
        <w:t xml:space="preserve"> </w:t>
      </w:r>
      <w:r>
        <w:rPr>
          <w:sz w:val="24"/>
        </w:rPr>
        <w:t>dalam</w:t>
      </w:r>
      <w:r>
        <w:rPr>
          <w:spacing w:val="-57"/>
          <w:sz w:val="24"/>
        </w:rPr>
        <w:t xml:space="preserve"> </w:t>
      </w:r>
      <w:r>
        <w:rPr>
          <w:sz w:val="24"/>
        </w:rPr>
        <w:t>website.</w:t>
      </w:r>
    </w:p>
    <w:p>
      <w:pPr>
        <w:pStyle w:val="7"/>
        <w:numPr>
          <w:ilvl w:val="1"/>
          <w:numId w:val="8"/>
        </w:numPr>
        <w:tabs>
          <w:tab w:val="left" w:pos="1234"/>
        </w:tabs>
        <w:spacing w:before="0" w:after="0" w:line="240" w:lineRule="auto"/>
        <w:ind w:left="1233" w:right="0" w:hanging="282"/>
        <w:jc w:val="left"/>
        <w:rPr>
          <w:sz w:val="24"/>
        </w:rPr>
      </w:pPr>
      <w:r>
        <w:rPr>
          <w:sz w:val="24"/>
        </w:rPr>
        <w:t>Mengelola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user.</w:t>
      </w:r>
    </w:p>
    <w:p>
      <w:pPr>
        <w:pStyle w:val="7"/>
        <w:numPr>
          <w:ilvl w:val="1"/>
          <w:numId w:val="8"/>
        </w:numPr>
        <w:tabs>
          <w:tab w:val="left" w:pos="1234"/>
        </w:tabs>
        <w:spacing w:before="139" w:after="0" w:line="240" w:lineRule="auto"/>
        <w:ind w:left="1233" w:right="0" w:hanging="282"/>
        <w:jc w:val="left"/>
        <w:rPr>
          <w:sz w:val="24"/>
        </w:rPr>
      </w:pPr>
      <w:r>
        <w:rPr>
          <w:sz w:val="24"/>
        </w:rPr>
        <w:t>Mengelola</w:t>
      </w:r>
      <w:r>
        <w:rPr>
          <w:spacing w:val="-3"/>
          <w:sz w:val="24"/>
        </w:rPr>
        <w:t xml:space="preserve"> </w:t>
      </w:r>
      <w:r>
        <w:rPr>
          <w:sz w:val="24"/>
        </w:rPr>
        <w:t>dan</w:t>
      </w:r>
      <w:r>
        <w:rPr>
          <w:rFonts w:hint="default"/>
          <w:sz w:val="24"/>
          <w:lang w:val="en-US"/>
        </w:rPr>
        <w:t xml:space="preserve"> </w:t>
      </w:r>
      <w:r>
        <w:rPr>
          <w:spacing w:val="-1"/>
          <w:sz w:val="24"/>
        </w:rPr>
        <w:t xml:space="preserve"> </w:t>
      </w:r>
      <w:r>
        <w:rPr>
          <w:sz w:val="24"/>
        </w:rPr>
        <w:t>menjamin kualitas</w:t>
      </w:r>
      <w:r>
        <w:rPr>
          <w:spacing w:val="-1"/>
          <w:sz w:val="24"/>
        </w:rPr>
        <w:t xml:space="preserve"> </w:t>
      </w:r>
      <w:r>
        <w:rPr>
          <w:sz w:val="24"/>
        </w:rPr>
        <w:t>serta</w:t>
      </w:r>
      <w:r>
        <w:rPr>
          <w:spacing w:val="-4"/>
          <w:sz w:val="24"/>
        </w:rPr>
        <w:t xml:space="preserve"> </w:t>
      </w:r>
      <w:r>
        <w:rPr>
          <w:sz w:val="24"/>
        </w:rPr>
        <w:t>keamanan</w:t>
      </w:r>
      <w:r>
        <w:rPr>
          <w:spacing w:val="1"/>
          <w:sz w:val="24"/>
        </w:rPr>
        <w:t xml:space="preserve"> </w:t>
      </w:r>
      <w:r>
        <w:rPr>
          <w:sz w:val="24"/>
        </w:rPr>
        <w:t>dari</w:t>
      </w:r>
      <w:r>
        <w:rPr>
          <w:spacing w:val="-2"/>
          <w:sz w:val="24"/>
        </w:rPr>
        <w:t xml:space="preserve"> </w:t>
      </w:r>
      <w:r>
        <w:rPr>
          <w:sz w:val="24"/>
        </w:rPr>
        <w:t>website.</w:t>
      </w:r>
    </w:p>
    <w:p>
      <w:pPr>
        <w:pStyle w:val="7"/>
        <w:numPr>
          <w:ilvl w:val="1"/>
          <w:numId w:val="8"/>
        </w:numPr>
        <w:tabs>
          <w:tab w:val="left" w:pos="1234"/>
        </w:tabs>
        <w:spacing w:before="139" w:after="0" w:line="240" w:lineRule="auto"/>
        <w:ind w:left="1233" w:right="0" w:hanging="282"/>
        <w:jc w:val="left"/>
        <w:rPr>
          <w:sz w:val="24"/>
        </w:rPr>
      </w:pPr>
      <w:r>
        <w:rPr>
          <w:rFonts w:hint="default"/>
          <w:sz w:val="24"/>
          <w:lang w:val="en-US"/>
        </w:rPr>
        <w:t xml:space="preserve">Membuat akun yang digunakan user untuk login </w:t>
      </w:r>
    </w:p>
    <w:p>
      <w:pPr>
        <w:pStyle w:val="7"/>
        <w:numPr>
          <w:ilvl w:val="0"/>
          <w:numId w:val="8"/>
        </w:numPr>
        <w:tabs>
          <w:tab w:val="left" w:pos="953"/>
        </w:tabs>
        <w:spacing w:before="137" w:after="0" w:line="240" w:lineRule="auto"/>
        <w:ind w:left="952" w:right="0" w:hanging="361"/>
        <w:jc w:val="left"/>
        <w:rPr>
          <w:sz w:val="24"/>
        </w:rPr>
      </w:pPr>
      <w:r>
        <w:rPr>
          <w:sz w:val="24"/>
          <w:u w:val="single"/>
        </w:rPr>
        <w:t>Tugas</w:t>
      </w:r>
      <w:r>
        <w:rPr>
          <w:spacing w:val="-1"/>
          <w:sz w:val="24"/>
          <w:u w:val="single"/>
        </w:rPr>
        <w:t xml:space="preserve"> </w:t>
      </w:r>
      <w:r>
        <w:rPr>
          <w:sz w:val="24"/>
          <w:u w:val="single"/>
        </w:rPr>
        <w:t>guru</w:t>
      </w:r>
      <w:r>
        <w:rPr>
          <w:rFonts w:hint="default"/>
          <w:sz w:val="24"/>
          <w:u w:val="single"/>
          <w:lang w:val="en-US"/>
        </w:rPr>
        <w:t xml:space="preserve"> :</w:t>
      </w:r>
    </w:p>
    <w:p>
      <w:pPr>
        <w:pStyle w:val="7"/>
        <w:numPr>
          <w:ilvl w:val="1"/>
          <w:numId w:val="8"/>
        </w:numPr>
        <w:tabs>
          <w:tab w:val="left" w:pos="1234"/>
        </w:tabs>
        <w:spacing w:before="139" w:after="0" w:line="240" w:lineRule="auto"/>
        <w:ind w:left="1233" w:right="0" w:hanging="282"/>
        <w:jc w:val="left"/>
        <w:rPr>
          <w:sz w:val="24"/>
        </w:rPr>
      </w:pPr>
      <w:r>
        <w:rPr>
          <w:sz w:val="24"/>
        </w:rPr>
        <w:t>Memberikan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mengenai</w:t>
      </w:r>
      <w:r>
        <w:rPr>
          <w:spacing w:val="-1"/>
          <w:sz w:val="24"/>
        </w:rPr>
        <w:t xml:space="preserve"> </w:t>
      </w:r>
      <w:r>
        <w:rPr>
          <w:sz w:val="24"/>
        </w:rPr>
        <w:t>kehadiran</w:t>
      </w:r>
      <w:r>
        <w:rPr>
          <w:spacing w:val="-1"/>
          <w:sz w:val="24"/>
        </w:rPr>
        <w:t xml:space="preserve"> </w:t>
      </w:r>
      <w:r>
        <w:rPr>
          <w:sz w:val="24"/>
        </w:rPr>
        <w:t>siswa</w:t>
      </w:r>
    </w:p>
    <w:p>
      <w:pPr>
        <w:pStyle w:val="7"/>
        <w:numPr>
          <w:ilvl w:val="0"/>
          <w:numId w:val="8"/>
        </w:numPr>
        <w:tabs>
          <w:tab w:val="left" w:pos="953"/>
        </w:tabs>
        <w:spacing w:before="139" w:after="0" w:line="240" w:lineRule="auto"/>
        <w:ind w:left="952" w:right="0" w:hanging="361"/>
        <w:jc w:val="both"/>
        <w:rPr>
          <w:sz w:val="24"/>
        </w:rPr>
      </w:pPr>
      <w:r>
        <w:rPr>
          <w:sz w:val="24"/>
          <w:u w:val="single"/>
        </w:rPr>
        <w:t>User</w:t>
      </w:r>
      <w:r>
        <w:rPr>
          <w:spacing w:val="-2"/>
          <w:sz w:val="24"/>
          <w:u w:val="single"/>
        </w:rPr>
        <w:t xml:space="preserve"> </w:t>
      </w:r>
      <w:r>
        <w:rPr>
          <w:sz w:val="24"/>
          <w:u w:val="single"/>
        </w:rPr>
        <w:t>berhak</w:t>
      </w:r>
      <w:r>
        <w:rPr>
          <w:sz w:val="24"/>
        </w:rPr>
        <w:t>:</w:t>
      </w:r>
    </w:p>
    <w:p>
      <w:pPr>
        <w:pStyle w:val="7"/>
        <w:numPr>
          <w:ilvl w:val="1"/>
          <w:numId w:val="8"/>
        </w:numPr>
        <w:tabs>
          <w:tab w:val="left" w:pos="1234"/>
        </w:tabs>
        <w:spacing w:before="137" w:after="0" w:line="360" w:lineRule="auto"/>
        <w:ind w:left="1233" w:right="121" w:hanging="284"/>
        <w:jc w:val="both"/>
        <w:rPr>
          <w:sz w:val="24"/>
        </w:rPr>
      </w:pPr>
      <w:r>
        <w:rPr>
          <w:sz w:val="24"/>
        </w:rPr>
        <w:t>Mendapatkan layanan perizinan online yang akan memudahkan user dalam hal</w:t>
      </w:r>
      <w:r>
        <w:rPr>
          <w:spacing w:val="1"/>
          <w:sz w:val="24"/>
        </w:rPr>
        <w:t xml:space="preserve"> </w:t>
      </w:r>
      <w:r>
        <w:rPr>
          <w:sz w:val="24"/>
        </w:rPr>
        <w:t>mengurus</w:t>
      </w:r>
      <w:r>
        <w:rPr>
          <w:spacing w:val="1"/>
          <w:sz w:val="24"/>
        </w:rPr>
        <w:t xml:space="preserve"> </w:t>
      </w:r>
      <w:r>
        <w:rPr>
          <w:sz w:val="24"/>
        </w:rPr>
        <w:t>surat</w:t>
      </w:r>
      <w:r>
        <w:rPr>
          <w:spacing w:val="1"/>
          <w:sz w:val="24"/>
        </w:rPr>
        <w:t xml:space="preserve"> </w:t>
      </w:r>
      <w:r>
        <w:rPr>
          <w:sz w:val="24"/>
        </w:rPr>
        <w:t>perizinan</w:t>
      </w:r>
      <w:r>
        <w:rPr>
          <w:spacing w:val="1"/>
          <w:sz w:val="24"/>
        </w:rPr>
        <w:t xml:space="preserve"> </w:t>
      </w:r>
      <w:r>
        <w:rPr>
          <w:sz w:val="24"/>
        </w:rPr>
        <w:t>tanpa</w:t>
      </w:r>
      <w:r>
        <w:rPr>
          <w:spacing w:val="1"/>
          <w:sz w:val="24"/>
        </w:rPr>
        <w:t xml:space="preserve"> </w:t>
      </w:r>
      <w:r>
        <w:rPr>
          <w:sz w:val="24"/>
        </w:rPr>
        <w:t>harus</w:t>
      </w:r>
      <w:r>
        <w:rPr>
          <w:spacing w:val="1"/>
          <w:sz w:val="24"/>
        </w:rPr>
        <w:t xml:space="preserve"> </w:t>
      </w:r>
      <w:r>
        <w:rPr>
          <w:sz w:val="24"/>
        </w:rPr>
        <w:t>mengirimkan</w:t>
      </w:r>
      <w:r>
        <w:rPr>
          <w:spacing w:val="1"/>
          <w:sz w:val="24"/>
        </w:rPr>
        <w:t xml:space="preserve"> </w:t>
      </w:r>
      <w:r>
        <w:rPr>
          <w:sz w:val="24"/>
        </w:rPr>
        <w:t>surat</w:t>
      </w:r>
      <w:r>
        <w:rPr>
          <w:spacing w:val="1"/>
          <w:sz w:val="24"/>
        </w:rPr>
        <w:t xml:space="preserve"> </w:t>
      </w:r>
      <w:r>
        <w:rPr>
          <w:sz w:val="24"/>
        </w:rPr>
        <w:t>secara</w:t>
      </w:r>
      <w:r>
        <w:rPr>
          <w:spacing w:val="1"/>
          <w:sz w:val="24"/>
        </w:rPr>
        <w:t xml:space="preserve"> </w:t>
      </w:r>
      <w:r>
        <w:rPr>
          <w:sz w:val="24"/>
        </w:rPr>
        <w:t>langsung</w:t>
      </w:r>
      <w:r>
        <w:rPr>
          <w:spacing w:val="1"/>
          <w:sz w:val="24"/>
        </w:rPr>
        <w:t xml:space="preserve"> </w:t>
      </w:r>
      <w:r>
        <w:rPr>
          <w:sz w:val="24"/>
        </w:rPr>
        <w:t>ke</w:t>
      </w:r>
      <w:r>
        <w:rPr>
          <w:spacing w:val="-57"/>
          <w:sz w:val="24"/>
        </w:rPr>
        <w:t xml:space="preserve"> </w:t>
      </w:r>
      <w:r>
        <w:rPr>
          <w:sz w:val="24"/>
        </w:rPr>
        <w:t>sekolah.</w:t>
      </w:r>
    </w:p>
    <w:p>
      <w:pPr>
        <w:pStyle w:val="7"/>
        <w:numPr>
          <w:ilvl w:val="1"/>
          <w:numId w:val="8"/>
        </w:numPr>
        <w:tabs>
          <w:tab w:val="left" w:pos="1234"/>
        </w:tabs>
        <w:spacing w:before="2" w:after="0" w:line="360" w:lineRule="auto"/>
        <w:ind w:left="1233" w:right="125" w:hanging="284"/>
        <w:jc w:val="both"/>
        <w:rPr>
          <w:sz w:val="24"/>
        </w:rPr>
      </w:pPr>
      <w:r>
        <w:rPr>
          <w:sz w:val="24"/>
        </w:rPr>
        <w:t xml:space="preserve">Mengakses layanan </w:t>
      </w:r>
      <w:r>
        <w:rPr>
          <w:rFonts w:hint="default"/>
          <w:sz w:val="24"/>
          <w:lang w:val="en-US"/>
        </w:rPr>
        <w:t>riwayat izin</w:t>
      </w:r>
      <w:r>
        <w:rPr>
          <w:sz w:val="24"/>
        </w:rPr>
        <w:t xml:space="preserve"> siswa yang berisi rincian</w:t>
      </w:r>
      <w:r>
        <w:rPr>
          <w:spacing w:val="1"/>
          <w:sz w:val="24"/>
        </w:rPr>
        <w:t xml:space="preserve"> </w:t>
      </w:r>
      <w:r>
        <w:rPr>
          <w:sz w:val="24"/>
        </w:rPr>
        <w:t>catatan</w:t>
      </w:r>
      <w:r>
        <w:rPr>
          <w:spacing w:val="-1"/>
          <w:sz w:val="24"/>
        </w:rPr>
        <w:t xml:space="preserve"> </w:t>
      </w:r>
      <w:r>
        <w:rPr>
          <w:rFonts w:hint="default"/>
          <w:sz w:val="24"/>
          <w:lang w:val="en-US"/>
        </w:rPr>
        <w:t xml:space="preserve">perizinan </w:t>
      </w:r>
      <w:r>
        <w:rPr>
          <w:sz w:val="24"/>
        </w:rPr>
        <w:t>yang</w:t>
      </w:r>
      <w:r>
        <w:rPr>
          <w:spacing w:val="2"/>
          <w:sz w:val="24"/>
        </w:rPr>
        <w:t xml:space="preserve"> </w:t>
      </w:r>
      <w:r>
        <w:rPr>
          <w:sz w:val="24"/>
        </w:rPr>
        <w:t>dilakukan siswa</w:t>
      </w:r>
      <w:r>
        <w:rPr>
          <w:spacing w:val="-2"/>
          <w:sz w:val="24"/>
        </w:rPr>
        <w:t xml:space="preserve"> </w:t>
      </w:r>
      <w:r>
        <w:rPr>
          <w:sz w:val="24"/>
        </w:rPr>
        <w:t>selama di sekolah.</w:t>
      </w:r>
    </w:p>
    <w:p>
      <w:pPr>
        <w:pStyle w:val="7"/>
        <w:numPr>
          <w:ilvl w:val="1"/>
          <w:numId w:val="8"/>
        </w:numPr>
        <w:tabs>
          <w:tab w:val="left" w:pos="1234"/>
        </w:tabs>
        <w:spacing w:before="2" w:after="0" w:line="360" w:lineRule="auto"/>
        <w:ind w:left="1233" w:right="125" w:hanging="284"/>
        <w:jc w:val="both"/>
        <w:rPr>
          <w:sz w:val="24"/>
        </w:rPr>
      </w:pPr>
      <w:r>
        <w:rPr>
          <w:rFonts w:hint="default"/>
          <w:sz w:val="24"/>
          <w:lang w:val="en-US"/>
        </w:rPr>
        <w:t xml:space="preserve">Mengakses layanan dan menu lainnya yang tersedia </w:t>
      </w:r>
      <w:bookmarkStart w:id="0" w:name="_GoBack"/>
      <w:bookmarkEnd w:id="0"/>
      <w:r>
        <w:rPr>
          <w:rFonts w:hint="default"/>
          <w:sz w:val="24"/>
          <w:lang w:val="en-US"/>
        </w:rPr>
        <w:t>di aplikasi tersebut.</w:t>
      </w:r>
    </w:p>
    <w:sectPr>
      <w:pgSz w:w="11910" w:h="16840"/>
      <w:pgMar w:top="1360" w:right="1320" w:bottom="280" w:left="13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multilevel"/>
    <w:tmpl w:val="B5E306ED"/>
    <w:lvl w:ilvl="0" w:tentative="0">
      <w:start w:val="1"/>
      <w:numFmt w:val="decimal"/>
      <w:lvlText w:val="%1."/>
      <w:lvlJc w:val="left"/>
      <w:pPr>
        <w:ind w:left="424" w:hanging="317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d" w:eastAsia="en-US" w:bidi="ar-SA"/>
      </w:rPr>
    </w:lvl>
    <w:lvl w:ilvl="1" w:tentative="0">
      <w:start w:val="0"/>
      <w:numFmt w:val="bullet"/>
      <w:lvlText w:val="•"/>
      <w:lvlJc w:val="left"/>
      <w:pPr>
        <w:ind w:left="887" w:hanging="317"/>
      </w:pPr>
      <w:rPr>
        <w:rFonts w:hint="default"/>
        <w:lang w:val="id" w:eastAsia="en-US" w:bidi="ar-SA"/>
      </w:rPr>
    </w:lvl>
    <w:lvl w:ilvl="2" w:tentative="0">
      <w:start w:val="0"/>
      <w:numFmt w:val="bullet"/>
      <w:lvlText w:val="•"/>
      <w:lvlJc w:val="left"/>
      <w:pPr>
        <w:ind w:left="1354" w:hanging="317"/>
      </w:pPr>
      <w:rPr>
        <w:rFonts w:hint="default"/>
        <w:lang w:val="id" w:eastAsia="en-US" w:bidi="ar-SA"/>
      </w:rPr>
    </w:lvl>
    <w:lvl w:ilvl="3" w:tentative="0">
      <w:start w:val="0"/>
      <w:numFmt w:val="bullet"/>
      <w:lvlText w:val="•"/>
      <w:lvlJc w:val="left"/>
      <w:pPr>
        <w:ind w:left="1821" w:hanging="317"/>
      </w:pPr>
      <w:rPr>
        <w:rFonts w:hint="default"/>
        <w:lang w:val="id" w:eastAsia="en-US" w:bidi="ar-SA"/>
      </w:rPr>
    </w:lvl>
    <w:lvl w:ilvl="4" w:tentative="0">
      <w:start w:val="0"/>
      <w:numFmt w:val="bullet"/>
      <w:lvlText w:val="•"/>
      <w:lvlJc w:val="left"/>
      <w:pPr>
        <w:ind w:left="2289" w:hanging="317"/>
      </w:pPr>
      <w:rPr>
        <w:rFonts w:hint="default"/>
        <w:lang w:val="id" w:eastAsia="en-US" w:bidi="ar-SA"/>
      </w:rPr>
    </w:lvl>
    <w:lvl w:ilvl="5" w:tentative="0">
      <w:start w:val="0"/>
      <w:numFmt w:val="bullet"/>
      <w:lvlText w:val="•"/>
      <w:lvlJc w:val="left"/>
      <w:pPr>
        <w:ind w:left="2756" w:hanging="317"/>
      </w:pPr>
      <w:rPr>
        <w:rFonts w:hint="default"/>
        <w:lang w:val="id" w:eastAsia="en-US" w:bidi="ar-SA"/>
      </w:rPr>
    </w:lvl>
    <w:lvl w:ilvl="6" w:tentative="0">
      <w:start w:val="0"/>
      <w:numFmt w:val="bullet"/>
      <w:lvlText w:val="•"/>
      <w:lvlJc w:val="left"/>
      <w:pPr>
        <w:ind w:left="3223" w:hanging="317"/>
      </w:pPr>
      <w:rPr>
        <w:rFonts w:hint="default"/>
        <w:lang w:val="id" w:eastAsia="en-US" w:bidi="ar-SA"/>
      </w:rPr>
    </w:lvl>
    <w:lvl w:ilvl="7" w:tentative="0">
      <w:start w:val="0"/>
      <w:numFmt w:val="bullet"/>
      <w:lvlText w:val="•"/>
      <w:lvlJc w:val="left"/>
      <w:pPr>
        <w:ind w:left="3691" w:hanging="317"/>
      </w:pPr>
      <w:rPr>
        <w:rFonts w:hint="default"/>
        <w:lang w:val="id" w:eastAsia="en-US" w:bidi="ar-SA"/>
      </w:rPr>
    </w:lvl>
    <w:lvl w:ilvl="8" w:tentative="0">
      <w:start w:val="0"/>
      <w:numFmt w:val="bullet"/>
      <w:lvlText w:val="•"/>
      <w:lvlJc w:val="left"/>
      <w:pPr>
        <w:ind w:left="4158" w:hanging="317"/>
      </w:pPr>
      <w:rPr>
        <w:rFonts w:hint="default"/>
        <w:lang w:val="id" w:eastAsia="en-US" w:bidi="ar-SA"/>
      </w:rPr>
    </w:lvl>
  </w:abstractNum>
  <w:abstractNum w:abstractNumId="1">
    <w:nsid w:val="BF205925"/>
    <w:multiLevelType w:val="multilevel"/>
    <w:tmpl w:val="BF205925"/>
    <w:lvl w:ilvl="0" w:tentative="0">
      <w:start w:val="1"/>
      <w:numFmt w:val="decimal"/>
      <w:lvlText w:val="%1."/>
      <w:lvlJc w:val="left"/>
      <w:pPr>
        <w:ind w:left="424" w:hanging="317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d" w:eastAsia="en-US" w:bidi="ar-SA"/>
      </w:rPr>
    </w:lvl>
    <w:lvl w:ilvl="1" w:tentative="0">
      <w:start w:val="0"/>
      <w:numFmt w:val="bullet"/>
      <w:lvlText w:val="•"/>
      <w:lvlJc w:val="left"/>
      <w:pPr>
        <w:ind w:left="887" w:hanging="317"/>
      </w:pPr>
      <w:rPr>
        <w:rFonts w:hint="default"/>
        <w:lang w:val="id" w:eastAsia="en-US" w:bidi="ar-SA"/>
      </w:rPr>
    </w:lvl>
    <w:lvl w:ilvl="2" w:tentative="0">
      <w:start w:val="0"/>
      <w:numFmt w:val="bullet"/>
      <w:lvlText w:val="•"/>
      <w:lvlJc w:val="left"/>
      <w:pPr>
        <w:ind w:left="1354" w:hanging="317"/>
      </w:pPr>
      <w:rPr>
        <w:rFonts w:hint="default"/>
        <w:lang w:val="id" w:eastAsia="en-US" w:bidi="ar-SA"/>
      </w:rPr>
    </w:lvl>
    <w:lvl w:ilvl="3" w:tentative="0">
      <w:start w:val="0"/>
      <w:numFmt w:val="bullet"/>
      <w:lvlText w:val="•"/>
      <w:lvlJc w:val="left"/>
      <w:pPr>
        <w:ind w:left="1821" w:hanging="317"/>
      </w:pPr>
      <w:rPr>
        <w:rFonts w:hint="default"/>
        <w:lang w:val="id" w:eastAsia="en-US" w:bidi="ar-SA"/>
      </w:rPr>
    </w:lvl>
    <w:lvl w:ilvl="4" w:tentative="0">
      <w:start w:val="0"/>
      <w:numFmt w:val="bullet"/>
      <w:lvlText w:val="•"/>
      <w:lvlJc w:val="left"/>
      <w:pPr>
        <w:ind w:left="2289" w:hanging="317"/>
      </w:pPr>
      <w:rPr>
        <w:rFonts w:hint="default"/>
        <w:lang w:val="id" w:eastAsia="en-US" w:bidi="ar-SA"/>
      </w:rPr>
    </w:lvl>
    <w:lvl w:ilvl="5" w:tentative="0">
      <w:start w:val="0"/>
      <w:numFmt w:val="bullet"/>
      <w:lvlText w:val="•"/>
      <w:lvlJc w:val="left"/>
      <w:pPr>
        <w:ind w:left="2756" w:hanging="317"/>
      </w:pPr>
      <w:rPr>
        <w:rFonts w:hint="default"/>
        <w:lang w:val="id" w:eastAsia="en-US" w:bidi="ar-SA"/>
      </w:rPr>
    </w:lvl>
    <w:lvl w:ilvl="6" w:tentative="0">
      <w:start w:val="0"/>
      <w:numFmt w:val="bullet"/>
      <w:lvlText w:val="•"/>
      <w:lvlJc w:val="left"/>
      <w:pPr>
        <w:ind w:left="3223" w:hanging="317"/>
      </w:pPr>
      <w:rPr>
        <w:rFonts w:hint="default"/>
        <w:lang w:val="id" w:eastAsia="en-US" w:bidi="ar-SA"/>
      </w:rPr>
    </w:lvl>
    <w:lvl w:ilvl="7" w:tentative="0">
      <w:start w:val="0"/>
      <w:numFmt w:val="bullet"/>
      <w:lvlText w:val="•"/>
      <w:lvlJc w:val="left"/>
      <w:pPr>
        <w:ind w:left="3691" w:hanging="317"/>
      </w:pPr>
      <w:rPr>
        <w:rFonts w:hint="default"/>
        <w:lang w:val="id" w:eastAsia="en-US" w:bidi="ar-SA"/>
      </w:rPr>
    </w:lvl>
    <w:lvl w:ilvl="8" w:tentative="0">
      <w:start w:val="0"/>
      <w:numFmt w:val="bullet"/>
      <w:lvlText w:val="•"/>
      <w:lvlJc w:val="left"/>
      <w:pPr>
        <w:ind w:left="4158" w:hanging="317"/>
      </w:pPr>
      <w:rPr>
        <w:rFonts w:hint="default"/>
        <w:lang w:val="id" w:eastAsia="en-US" w:bidi="ar-SA"/>
      </w:rPr>
    </w:lvl>
  </w:abstractNum>
  <w:abstractNum w:abstractNumId="2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448" w:hanging="341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d" w:eastAsia="en-US" w:bidi="ar-SA"/>
      </w:rPr>
    </w:lvl>
    <w:lvl w:ilvl="1" w:tentative="0">
      <w:start w:val="0"/>
      <w:numFmt w:val="bullet"/>
      <w:lvlText w:val="•"/>
      <w:lvlJc w:val="left"/>
      <w:pPr>
        <w:ind w:left="905" w:hanging="341"/>
      </w:pPr>
      <w:rPr>
        <w:rFonts w:hint="default"/>
        <w:lang w:val="id" w:eastAsia="en-US" w:bidi="ar-SA"/>
      </w:rPr>
    </w:lvl>
    <w:lvl w:ilvl="2" w:tentative="0">
      <w:start w:val="0"/>
      <w:numFmt w:val="bullet"/>
      <w:lvlText w:val="•"/>
      <w:lvlJc w:val="left"/>
      <w:pPr>
        <w:ind w:left="1370" w:hanging="341"/>
      </w:pPr>
      <w:rPr>
        <w:rFonts w:hint="default"/>
        <w:lang w:val="id" w:eastAsia="en-US" w:bidi="ar-SA"/>
      </w:rPr>
    </w:lvl>
    <w:lvl w:ilvl="3" w:tentative="0">
      <w:start w:val="0"/>
      <w:numFmt w:val="bullet"/>
      <w:lvlText w:val="•"/>
      <w:lvlJc w:val="left"/>
      <w:pPr>
        <w:ind w:left="1835" w:hanging="341"/>
      </w:pPr>
      <w:rPr>
        <w:rFonts w:hint="default"/>
        <w:lang w:val="id" w:eastAsia="en-US" w:bidi="ar-SA"/>
      </w:rPr>
    </w:lvl>
    <w:lvl w:ilvl="4" w:tentative="0">
      <w:start w:val="0"/>
      <w:numFmt w:val="bullet"/>
      <w:lvlText w:val="•"/>
      <w:lvlJc w:val="left"/>
      <w:pPr>
        <w:ind w:left="2301" w:hanging="341"/>
      </w:pPr>
      <w:rPr>
        <w:rFonts w:hint="default"/>
        <w:lang w:val="id" w:eastAsia="en-US" w:bidi="ar-SA"/>
      </w:rPr>
    </w:lvl>
    <w:lvl w:ilvl="5" w:tentative="0">
      <w:start w:val="0"/>
      <w:numFmt w:val="bullet"/>
      <w:lvlText w:val="•"/>
      <w:lvlJc w:val="left"/>
      <w:pPr>
        <w:ind w:left="2766" w:hanging="341"/>
      </w:pPr>
      <w:rPr>
        <w:rFonts w:hint="default"/>
        <w:lang w:val="id" w:eastAsia="en-US" w:bidi="ar-SA"/>
      </w:rPr>
    </w:lvl>
    <w:lvl w:ilvl="6" w:tentative="0">
      <w:start w:val="0"/>
      <w:numFmt w:val="bullet"/>
      <w:lvlText w:val="•"/>
      <w:lvlJc w:val="left"/>
      <w:pPr>
        <w:ind w:left="3231" w:hanging="341"/>
      </w:pPr>
      <w:rPr>
        <w:rFonts w:hint="default"/>
        <w:lang w:val="id" w:eastAsia="en-US" w:bidi="ar-SA"/>
      </w:rPr>
    </w:lvl>
    <w:lvl w:ilvl="7" w:tentative="0">
      <w:start w:val="0"/>
      <w:numFmt w:val="bullet"/>
      <w:lvlText w:val="•"/>
      <w:lvlJc w:val="left"/>
      <w:pPr>
        <w:ind w:left="3697" w:hanging="341"/>
      </w:pPr>
      <w:rPr>
        <w:rFonts w:hint="default"/>
        <w:lang w:val="id" w:eastAsia="en-US" w:bidi="ar-SA"/>
      </w:rPr>
    </w:lvl>
    <w:lvl w:ilvl="8" w:tentative="0">
      <w:start w:val="0"/>
      <w:numFmt w:val="bullet"/>
      <w:lvlText w:val="•"/>
      <w:lvlJc w:val="left"/>
      <w:pPr>
        <w:ind w:left="4162" w:hanging="341"/>
      </w:pPr>
      <w:rPr>
        <w:rFonts w:hint="default"/>
        <w:lang w:val="id" w:eastAsia="en-US" w:bidi="ar-SA"/>
      </w:rPr>
    </w:lvl>
  </w:abstractNum>
  <w:abstractNum w:abstractNumId="3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383" w:hanging="284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d" w:eastAsia="en-US" w:bidi="ar-SA"/>
      </w:rPr>
    </w:lvl>
    <w:lvl w:ilvl="1" w:tentative="0">
      <w:start w:val="0"/>
      <w:numFmt w:val="bullet"/>
      <w:lvlText w:val="•"/>
      <w:lvlJc w:val="left"/>
      <w:pPr>
        <w:ind w:left="1266" w:hanging="284"/>
      </w:pPr>
      <w:rPr>
        <w:rFonts w:hint="default"/>
        <w:lang w:val="id" w:eastAsia="en-US" w:bidi="ar-SA"/>
      </w:rPr>
    </w:lvl>
    <w:lvl w:ilvl="2" w:tentative="0">
      <w:start w:val="0"/>
      <w:numFmt w:val="bullet"/>
      <w:lvlText w:val="•"/>
      <w:lvlJc w:val="left"/>
      <w:pPr>
        <w:ind w:left="2153" w:hanging="284"/>
      </w:pPr>
      <w:rPr>
        <w:rFonts w:hint="default"/>
        <w:lang w:val="id" w:eastAsia="en-US" w:bidi="ar-SA"/>
      </w:rPr>
    </w:lvl>
    <w:lvl w:ilvl="3" w:tentative="0">
      <w:start w:val="0"/>
      <w:numFmt w:val="bullet"/>
      <w:lvlText w:val="•"/>
      <w:lvlJc w:val="left"/>
      <w:pPr>
        <w:ind w:left="3039" w:hanging="284"/>
      </w:pPr>
      <w:rPr>
        <w:rFonts w:hint="default"/>
        <w:lang w:val="id" w:eastAsia="en-US" w:bidi="ar-SA"/>
      </w:rPr>
    </w:lvl>
    <w:lvl w:ilvl="4" w:tentative="0">
      <w:start w:val="0"/>
      <w:numFmt w:val="bullet"/>
      <w:lvlText w:val="•"/>
      <w:lvlJc w:val="left"/>
      <w:pPr>
        <w:ind w:left="3926" w:hanging="284"/>
      </w:pPr>
      <w:rPr>
        <w:rFonts w:hint="default"/>
        <w:lang w:val="id" w:eastAsia="en-US" w:bidi="ar-SA"/>
      </w:rPr>
    </w:lvl>
    <w:lvl w:ilvl="5" w:tentative="0">
      <w:start w:val="0"/>
      <w:numFmt w:val="bullet"/>
      <w:lvlText w:val="•"/>
      <w:lvlJc w:val="left"/>
      <w:pPr>
        <w:ind w:left="4813" w:hanging="284"/>
      </w:pPr>
      <w:rPr>
        <w:rFonts w:hint="default"/>
        <w:lang w:val="id" w:eastAsia="en-US" w:bidi="ar-SA"/>
      </w:rPr>
    </w:lvl>
    <w:lvl w:ilvl="6" w:tentative="0">
      <w:start w:val="0"/>
      <w:numFmt w:val="bullet"/>
      <w:lvlText w:val="•"/>
      <w:lvlJc w:val="left"/>
      <w:pPr>
        <w:ind w:left="5699" w:hanging="284"/>
      </w:pPr>
      <w:rPr>
        <w:rFonts w:hint="default"/>
        <w:lang w:val="id" w:eastAsia="en-US" w:bidi="ar-SA"/>
      </w:rPr>
    </w:lvl>
    <w:lvl w:ilvl="7" w:tentative="0">
      <w:start w:val="0"/>
      <w:numFmt w:val="bullet"/>
      <w:lvlText w:val="•"/>
      <w:lvlJc w:val="left"/>
      <w:pPr>
        <w:ind w:left="6586" w:hanging="284"/>
      </w:pPr>
      <w:rPr>
        <w:rFonts w:hint="default"/>
        <w:lang w:val="id" w:eastAsia="en-US" w:bidi="ar-SA"/>
      </w:rPr>
    </w:lvl>
    <w:lvl w:ilvl="8" w:tentative="0">
      <w:start w:val="0"/>
      <w:numFmt w:val="bullet"/>
      <w:lvlText w:val="•"/>
      <w:lvlJc w:val="left"/>
      <w:pPr>
        <w:ind w:left="7473" w:hanging="284"/>
      </w:pPr>
      <w:rPr>
        <w:rFonts w:hint="default"/>
        <w:lang w:val="id" w:eastAsia="en-US" w:bidi="ar-SA"/>
      </w:rPr>
    </w:lvl>
  </w:abstractNum>
  <w:abstractNum w:abstractNumId="4">
    <w:nsid w:val="03D62ECE"/>
    <w:multiLevelType w:val="multilevel"/>
    <w:tmpl w:val="03D62ECE"/>
    <w:lvl w:ilvl="0" w:tentative="0">
      <w:start w:val="1"/>
      <w:numFmt w:val="upperLetter"/>
      <w:lvlText w:val="%1."/>
      <w:lvlJc w:val="left"/>
      <w:pPr>
        <w:ind w:left="527" w:hanging="428"/>
        <w:jc w:val="right"/>
      </w:pPr>
      <w:rPr>
        <w:rFonts w:hint="default" w:ascii="Times New Roman" w:hAnsi="Times New Roman" w:eastAsia="Times New Roman" w:cs="Times New Roman"/>
        <w:spacing w:val="-1"/>
        <w:w w:val="99"/>
        <w:sz w:val="24"/>
        <w:szCs w:val="24"/>
        <w:lang w:val="id" w:eastAsia="en-US" w:bidi="ar-SA"/>
      </w:rPr>
    </w:lvl>
    <w:lvl w:ilvl="1" w:tentative="0">
      <w:start w:val="1"/>
      <w:numFmt w:val="decimal"/>
      <w:lvlText w:val="%2."/>
      <w:lvlJc w:val="left"/>
      <w:pPr>
        <w:ind w:left="820" w:hanging="293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d" w:eastAsia="en-US" w:bidi="ar-SA"/>
      </w:rPr>
    </w:lvl>
    <w:lvl w:ilvl="2" w:tentative="0">
      <w:start w:val="0"/>
      <w:numFmt w:val="bullet"/>
      <w:lvlText w:val="•"/>
      <w:lvlJc w:val="left"/>
      <w:pPr>
        <w:ind w:left="1756" w:hanging="293"/>
      </w:pPr>
      <w:rPr>
        <w:rFonts w:hint="default"/>
        <w:lang w:val="id" w:eastAsia="en-US" w:bidi="ar-SA"/>
      </w:rPr>
    </w:lvl>
    <w:lvl w:ilvl="3" w:tentative="0">
      <w:start w:val="0"/>
      <w:numFmt w:val="bullet"/>
      <w:lvlText w:val="•"/>
      <w:lvlJc w:val="left"/>
      <w:pPr>
        <w:ind w:left="2692" w:hanging="293"/>
      </w:pPr>
      <w:rPr>
        <w:rFonts w:hint="default"/>
        <w:lang w:val="id" w:eastAsia="en-US" w:bidi="ar-SA"/>
      </w:rPr>
    </w:lvl>
    <w:lvl w:ilvl="4" w:tentative="0">
      <w:start w:val="0"/>
      <w:numFmt w:val="bullet"/>
      <w:lvlText w:val="•"/>
      <w:lvlJc w:val="left"/>
      <w:pPr>
        <w:ind w:left="3628" w:hanging="293"/>
      </w:pPr>
      <w:rPr>
        <w:rFonts w:hint="default"/>
        <w:lang w:val="id" w:eastAsia="en-US" w:bidi="ar-SA"/>
      </w:rPr>
    </w:lvl>
    <w:lvl w:ilvl="5" w:tentative="0">
      <w:start w:val="0"/>
      <w:numFmt w:val="bullet"/>
      <w:lvlText w:val="•"/>
      <w:lvlJc w:val="left"/>
      <w:pPr>
        <w:ind w:left="4565" w:hanging="293"/>
      </w:pPr>
      <w:rPr>
        <w:rFonts w:hint="default"/>
        <w:lang w:val="id" w:eastAsia="en-US" w:bidi="ar-SA"/>
      </w:rPr>
    </w:lvl>
    <w:lvl w:ilvl="6" w:tentative="0">
      <w:start w:val="0"/>
      <w:numFmt w:val="bullet"/>
      <w:lvlText w:val="•"/>
      <w:lvlJc w:val="left"/>
      <w:pPr>
        <w:ind w:left="5501" w:hanging="293"/>
      </w:pPr>
      <w:rPr>
        <w:rFonts w:hint="default"/>
        <w:lang w:val="id" w:eastAsia="en-US" w:bidi="ar-SA"/>
      </w:rPr>
    </w:lvl>
    <w:lvl w:ilvl="7" w:tentative="0">
      <w:start w:val="0"/>
      <w:numFmt w:val="bullet"/>
      <w:lvlText w:val="•"/>
      <w:lvlJc w:val="left"/>
      <w:pPr>
        <w:ind w:left="6437" w:hanging="293"/>
      </w:pPr>
      <w:rPr>
        <w:rFonts w:hint="default"/>
        <w:lang w:val="id" w:eastAsia="en-US" w:bidi="ar-SA"/>
      </w:rPr>
    </w:lvl>
    <w:lvl w:ilvl="8" w:tentative="0">
      <w:start w:val="0"/>
      <w:numFmt w:val="bullet"/>
      <w:lvlText w:val="•"/>
      <w:lvlJc w:val="left"/>
      <w:pPr>
        <w:ind w:left="7373" w:hanging="293"/>
      </w:pPr>
      <w:rPr>
        <w:rFonts w:hint="default"/>
        <w:lang w:val="id" w:eastAsia="en-US" w:bidi="ar-SA"/>
      </w:rPr>
    </w:lvl>
  </w:abstractNum>
  <w:abstractNum w:abstractNumId="5">
    <w:nsid w:val="25B654F3"/>
    <w:multiLevelType w:val="multilevel"/>
    <w:tmpl w:val="25B654F3"/>
    <w:lvl w:ilvl="0" w:tentative="0">
      <w:start w:val="0"/>
      <w:numFmt w:val="bullet"/>
      <w:lvlText w:val=""/>
      <w:lvlJc w:val="left"/>
      <w:pPr>
        <w:ind w:left="820" w:hanging="228"/>
      </w:pPr>
      <w:rPr>
        <w:rFonts w:hint="default" w:ascii="Symbol" w:hAnsi="Symbol" w:eastAsia="Symbol" w:cs="Symbol"/>
        <w:w w:val="99"/>
        <w:sz w:val="20"/>
        <w:szCs w:val="20"/>
        <w:lang w:val="id" w:eastAsia="en-US" w:bidi="ar-SA"/>
      </w:rPr>
    </w:lvl>
    <w:lvl w:ilvl="1" w:tentative="0">
      <w:start w:val="0"/>
      <w:numFmt w:val="bullet"/>
      <w:lvlText w:val="•"/>
      <w:lvlJc w:val="left"/>
      <w:pPr>
        <w:ind w:left="1662" w:hanging="228"/>
      </w:pPr>
      <w:rPr>
        <w:rFonts w:hint="default"/>
        <w:lang w:val="id" w:eastAsia="en-US" w:bidi="ar-SA"/>
      </w:rPr>
    </w:lvl>
    <w:lvl w:ilvl="2" w:tentative="0">
      <w:start w:val="0"/>
      <w:numFmt w:val="bullet"/>
      <w:lvlText w:val="•"/>
      <w:lvlJc w:val="left"/>
      <w:pPr>
        <w:ind w:left="2505" w:hanging="228"/>
      </w:pPr>
      <w:rPr>
        <w:rFonts w:hint="default"/>
        <w:lang w:val="id" w:eastAsia="en-US" w:bidi="ar-SA"/>
      </w:rPr>
    </w:lvl>
    <w:lvl w:ilvl="3" w:tentative="0">
      <w:start w:val="0"/>
      <w:numFmt w:val="bullet"/>
      <w:lvlText w:val="•"/>
      <w:lvlJc w:val="left"/>
      <w:pPr>
        <w:ind w:left="3347" w:hanging="228"/>
      </w:pPr>
      <w:rPr>
        <w:rFonts w:hint="default"/>
        <w:lang w:val="id" w:eastAsia="en-US" w:bidi="ar-SA"/>
      </w:rPr>
    </w:lvl>
    <w:lvl w:ilvl="4" w:tentative="0">
      <w:start w:val="0"/>
      <w:numFmt w:val="bullet"/>
      <w:lvlText w:val="•"/>
      <w:lvlJc w:val="left"/>
      <w:pPr>
        <w:ind w:left="4190" w:hanging="228"/>
      </w:pPr>
      <w:rPr>
        <w:rFonts w:hint="default"/>
        <w:lang w:val="id" w:eastAsia="en-US" w:bidi="ar-SA"/>
      </w:rPr>
    </w:lvl>
    <w:lvl w:ilvl="5" w:tentative="0">
      <w:start w:val="0"/>
      <w:numFmt w:val="bullet"/>
      <w:lvlText w:val="•"/>
      <w:lvlJc w:val="left"/>
      <w:pPr>
        <w:ind w:left="5033" w:hanging="228"/>
      </w:pPr>
      <w:rPr>
        <w:rFonts w:hint="default"/>
        <w:lang w:val="id" w:eastAsia="en-US" w:bidi="ar-SA"/>
      </w:rPr>
    </w:lvl>
    <w:lvl w:ilvl="6" w:tentative="0">
      <w:start w:val="0"/>
      <w:numFmt w:val="bullet"/>
      <w:lvlText w:val="•"/>
      <w:lvlJc w:val="left"/>
      <w:pPr>
        <w:ind w:left="5875" w:hanging="228"/>
      </w:pPr>
      <w:rPr>
        <w:rFonts w:hint="default"/>
        <w:lang w:val="id" w:eastAsia="en-US" w:bidi="ar-SA"/>
      </w:rPr>
    </w:lvl>
    <w:lvl w:ilvl="7" w:tentative="0">
      <w:start w:val="0"/>
      <w:numFmt w:val="bullet"/>
      <w:lvlText w:val="•"/>
      <w:lvlJc w:val="left"/>
      <w:pPr>
        <w:ind w:left="6718" w:hanging="228"/>
      </w:pPr>
      <w:rPr>
        <w:rFonts w:hint="default"/>
        <w:lang w:val="id" w:eastAsia="en-US" w:bidi="ar-SA"/>
      </w:rPr>
    </w:lvl>
    <w:lvl w:ilvl="8" w:tentative="0">
      <w:start w:val="0"/>
      <w:numFmt w:val="bullet"/>
      <w:lvlText w:val="•"/>
      <w:lvlJc w:val="left"/>
      <w:pPr>
        <w:ind w:left="7561" w:hanging="228"/>
      </w:pPr>
      <w:rPr>
        <w:rFonts w:hint="default"/>
        <w:lang w:val="id" w:eastAsia="en-US" w:bidi="ar-SA"/>
      </w:rPr>
    </w:lvl>
  </w:abstractNum>
  <w:abstractNum w:abstractNumId="6">
    <w:nsid w:val="59ADCABA"/>
    <w:multiLevelType w:val="multilevel"/>
    <w:tmpl w:val="59ADCABA"/>
    <w:lvl w:ilvl="0" w:tentative="0">
      <w:start w:val="1"/>
      <w:numFmt w:val="decimal"/>
      <w:lvlText w:val="%1."/>
      <w:lvlJc w:val="left"/>
      <w:pPr>
        <w:ind w:left="424" w:hanging="317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d" w:eastAsia="en-US" w:bidi="ar-SA"/>
      </w:rPr>
    </w:lvl>
    <w:lvl w:ilvl="1" w:tentative="0">
      <w:start w:val="0"/>
      <w:numFmt w:val="bullet"/>
      <w:lvlText w:val="•"/>
      <w:lvlJc w:val="left"/>
      <w:pPr>
        <w:ind w:left="887" w:hanging="317"/>
      </w:pPr>
      <w:rPr>
        <w:rFonts w:hint="default"/>
        <w:lang w:val="id" w:eastAsia="en-US" w:bidi="ar-SA"/>
      </w:rPr>
    </w:lvl>
    <w:lvl w:ilvl="2" w:tentative="0">
      <w:start w:val="0"/>
      <w:numFmt w:val="bullet"/>
      <w:lvlText w:val="•"/>
      <w:lvlJc w:val="left"/>
      <w:pPr>
        <w:ind w:left="1354" w:hanging="317"/>
      </w:pPr>
      <w:rPr>
        <w:rFonts w:hint="default"/>
        <w:lang w:val="id" w:eastAsia="en-US" w:bidi="ar-SA"/>
      </w:rPr>
    </w:lvl>
    <w:lvl w:ilvl="3" w:tentative="0">
      <w:start w:val="0"/>
      <w:numFmt w:val="bullet"/>
      <w:lvlText w:val="•"/>
      <w:lvlJc w:val="left"/>
      <w:pPr>
        <w:ind w:left="1821" w:hanging="317"/>
      </w:pPr>
      <w:rPr>
        <w:rFonts w:hint="default"/>
        <w:lang w:val="id" w:eastAsia="en-US" w:bidi="ar-SA"/>
      </w:rPr>
    </w:lvl>
    <w:lvl w:ilvl="4" w:tentative="0">
      <w:start w:val="0"/>
      <w:numFmt w:val="bullet"/>
      <w:lvlText w:val="•"/>
      <w:lvlJc w:val="left"/>
      <w:pPr>
        <w:ind w:left="2289" w:hanging="317"/>
      </w:pPr>
      <w:rPr>
        <w:rFonts w:hint="default"/>
        <w:lang w:val="id" w:eastAsia="en-US" w:bidi="ar-SA"/>
      </w:rPr>
    </w:lvl>
    <w:lvl w:ilvl="5" w:tentative="0">
      <w:start w:val="0"/>
      <w:numFmt w:val="bullet"/>
      <w:lvlText w:val="•"/>
      <w:lvlJc w:val="left"/>
      <w:pPr>
        <w:ind w:left="2756" w:hanging="317"/>
      </w:pPr>
      <w:rPr>
        <w:rFonts w:hint="default"/>
        <w:lang w:val="id" w:eastAsia="en-US" w:bidi="ar-SA"/>
      </w:rPr>
    </w:lvl>
    <w:lvl w:ilvl="6" w:tentative="0">
      <w:start w:val="0"/>
      <w:numFmt w:val="bullet"/>
      <w:lvlText w:val="•"/>
      <w:lvlJc w:val="left"/>
      <w:pPr>
        <w:ind w:left="3223" w:hanging="317"/>
      </w:pPr>
      <w:rPr>
        <w:rFonts w:hint="default"/>
        <w:lang w:val="id" w:eastAsia="en-US" w:bidi="ar-SA"/>
      </w:rPr>
    </w:lvl>
    <w:lvl w:ilvl="7" w:tentative="0">
      <w:start w:val="0"/>
      <w:numFmt w:val="bullet"/>
      <w:lvlText w:val="•"/>
      <w:lvlJc w:val="left"/>
      <w:pPr>
        <w:ind w:left="3691" w:hanging="317"/>
      </w:pPr>
      <w:rPr>
        <w:rFonts w:hint="default"/>
        <w:lang w:val="id" w:eastAsia="en-US" w:bidi="ar-SA"/>
      </w:rPr>
    </w:lvl>
    <w:lvl w:ilvl="8" w:tentative="0">
      <w:start w:val="0"/>
      <w:numFmt w:val="bullet"/>
      <w:lvlText w:val="•"/>
      <w:lvlJc w:val="left"/>
      <w:pPr>
        <w:ind w:left="4158" w:hanging="317"/>
      </w:pPr>
      <w:rPr>
        <w:rFonts w:hint="default"/>
        <w:lang w:val="id" w:eastAsia="en-US" w:bidi="ar-SA"/>
      </w:rPr>
    </w:lvl>
  </w:abstractNum>
  <w:abstractNum w:abstractNumId="7">
    <w:nsid w:val="72183CF9"/>
    <w:multiLevelType w:val="multilevel"/>
    <w:tmpl w:val="72183CF9"/>
    <w:lvl w:ilvl="0" w:tentative="0">
      <w:start w:val="1"/>
      <w:numFmt w:val="lowerLetter"/>
      <w:lvlText w:val="%1."/>
      <w:lvlJc w:val="left"/>
      <w:pPr>
        <w:ind w:left="952" w:hanging="360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id" w:eastAsia="en-US" w:bidi="ar-SA"/>
      </w:rPr>
    </w:lvl>
    <w:lvl w:ilvl="1" w:tentative="0">
      <w:start w:val="1"/>
      <w:numFmt w:val="decimal"/>
      <w:lvlText w:val="%2."/>
      <w:lvlJc w:val="left"/>
      <w:pPr>
        <w:ind w:left="1233" w:hanging="281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d" w:eastAsia="en-US" w:bidi="ar-SA"/>
      </w:rPr>
    </w:lvl>
    <w:lvl w:ilvl="2" w:tentative="0">
      <w:start w:val="0"/>
      <w:numFmt w:val="bullet"/>
      <w:lvlText w:val="•"/>
      <w:lvlJc w:val="left"/>
      <w:pPr>
        <w:ind w:left="2129" w:hanging="281"/>
      </w:pPr>
      <w:rPr>
        <w:rFonts w:hint="default"/>
        <w:lang w:val="id" w:eastAsia="en-US" w:bidi="ar-SA"/>
      </w:rPr>
    </w:lvl>
    <w:lvl w:ilvl="3" w:tentative="0">
      <w:start w:val="0"/>
      <w:numFmt w:val="bullet"/>
      <w:lvlText w:val="•"/>
      <w:lvlJc w:val="left"/>
      <w:pPr>
        <w:ind w:left="3019" w:hanging="281"/>
      </w:pPr>
      <w:rPr>
        <w:rFonts w:hint="default"/>
        <w:lang w:val="id" w:eastAsia="en-US" w:bidi="ar-SA"/>
      </w:rPr>
    </w:lvl>
    <w:lvl w:ilvl="4" w:tentative="0">
      <w:start w:val="0"/>
      <w:numFmt w:val="bullet"/>
      <w:lvlText w:val="•"/>
      <w:lvlJc w:val="left"/>
      <w:pPr>
        <w:ind w:left="3908" w:hanging="281"/>
      </w:pPr>
      <w:rPr>
        <w:rFonts w:hint="default"/>
        <w:lang w:val="id" w:eastAsia="en-US" w:bidi="ar-SA"/>
      </w:rPr>
    </w:lvl>
    <w:lvl w:ilvl="5" w:tentative="0">
      <w:start w:val="0"/>
      <w:numFmt w:val="bullet"/>
      <w:lvlText w:val="•"/>
      <w:lvlJc w:val="left"/>
      <w:pPr>
        <w:ind w:left="4798" w:hanging="281"/>
      </w:pPr>
      <w:rPr>
        <w:rFonts w:hint="default"/>
        <w:lang w:val="id" w:eastAsia="en-US" w:bidi="ar-SA"/>
      </w:rPr>
    </w:lvl>
    <w:lvl w:ilvl="6" w:tentative="0">
      <w:start w:val="0"/>
      <w:numFmt w:val="bullet"/>
      <w:lvlText w:val="•"/>
      <w:lvlJc w:val="left"/>
      <w:pPr>
        <w:ind w:left="5688" w:hanging="281"/>
      </w:pPr>
      <w:rPr>
        <w:rFonts w:hint="default"/>
        <w:lang w:val="id" w:eastAsia="en-US" w:bidi="ar-SA"/>
      </w:rPr>
    </w:lvl>
    <w:lvl w:ilvl="7" w:tentative="0">
      <w:start w:val="0"/>
      <w:numFmt w:val="bullet"/>
      <w:lvlText w:val="•"/>
      <w:lvlJc w:val="left"/>
      <w:pPr>
        <w:ind w:left="6577" w:hanging="281"/>
      </w:pPr>
      <w:rPr>
        <w:rFonts w:hint="default"/>
        <w:lang w:val="id" w:eastAsia="en-US" w:bidi="ar-SA"/>
      </w:rPr>
    </w:lvl>
    <w:lvl w:ilvl="8" w:tentative="0">
      <w:start w:val="0"/>
      <w:numFmt w:val="bullet"/>
      <w:lvlText w:val="•"/>
      <w:lvlJc w:val="left"/>
      <w:pPr>
        <w:ind w:left="7467" w:hanging="281"/>
      </w:pPr>
      <w:rPr>
        <w:rFonts w:hint="default"/>
        <w:lang w:val="id" w:eastAsia="en-US" w:bidi="ar-SA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1"/>
  </w:num>
  <w:num w:numId="5">
    <w:abstractNumId w:val="0"/>
  </w:num>
  <w:num w:numId="6">
    <w:abstractNumId w:val="4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78C1191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id" w:eastAsia="en-US" w:bidi="ar-SA"/>
    </w:rPr>
  </w:style>
  <w:style w:type="paragraph" w:styleId="2">
    <w:name w:val="heading 1"/>
    <w:basedOn w:val="1"/>
    <w:next w:val="1"/>
    <w:qFormat/>
    <w:uiPriority w:val="1"/>
    <w:pPr>
      <w:ind w:left="100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id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Times New Roman" w:hAnsi="Times New Roman" w:eastAsia="Times New Roman" w:cs="Times New Roman"/>
      <w:sz w:val="24"/>
      <w:szCs w:val="24"/>
      <w:lang w:val="id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spacing w:before="137"/>
      <w:ind w:left="1233" w:hanging="284"/>
    </w:pPr>
    <w:rPr>
      <w:rFonts w:ascii="Times New Roman" w:hAnsi="Times New Roman" w:eastAsia="Times New Roman" w:cs="Times New Roman"/>
      <w:lang w:val="id" w:eastAsia="en-US" w:bidi="ar-SA"/>
    </w:rPr>
  </w:style>
  <w:style w:type="paragraph" w:customStyle="1" w:styleId="8">
    <w:name w:val="Table Paragraph"/>
    <w:basedOn w:val="1"/>
    <w:qFormat/>
    <w:uiPriority w:val="1"/>
    <w:pPr>
      <w:ind w:left="424"/>
    </w:pPr>
    <w:rPr>
      <w:rFonts w:ascii="Times New Roman" w:hAnsi="Times New Roman" w:eastAsia="Times New Roman" w:cs="Times New Roman"/>
      <w:lang w:val="id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ScaleCrop>false</ScaleCrop>
  <LinksUpToDate>false</LinksUpToDate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2023-06-02T04:48:00Z</dcterms:created>
  <dc:creator>Ahmad Wahyudi Firmansyah</dc:creator>
  <cp:lastModifiedBy>salma say</cp:lastModifiedBy>
  <dcterms:modified xsi:type="dcterms:W3CDTF">2023-06-02T05:18:00Z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2023-06-02T00:00:00Z</vt:filetime>
  </property>
  <property fmtid="{D5CDD505-2E9C-101B-9397-08002B2CF9AE}" pid="5" name="KSOProductBuildVer">
    <vt:lpwstr>1033-11.2.0.11537</vt:lpwstr>
  </property>
  <property fmtid="{D5CDD505-2E9C-101B-9397-08002B2CF9AE}" pid="6" name="ICV">
    <vt:lpwstr>CAB15E9323B04B4EBEE8065B8FBC4281</vt:lpwstr>
  </property>
</Properties>
</file>