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80" w:line="360" w:lineRule="auto"/>
        <w:ind w:left="160" w:firstLine="0"/>
        <w:jc w:val="both"/>
        <w:rPr>
          <w:rFonts w:hint="default" w:ascii="Times New Roman" w:hAnsi="Times New Roman" w:cs="Times New Roman"/>
          <w:b/>
          <w:color w:val="auto"/>
          <w:sz w:val="24"/>
          <w:szCs w:val="24"/>
        </w:rPr>
      </w:pPr>
      <w:r>
        <w:rPr>
          <w:rFonts w:hint="default" w:ascii="Times New Roman" w:hAnsi="Times New Roman" w:cs="Times New Roman"/>
          <w:color w:val="auto"/>
          <w:sz w:val="24"/>
          <w:szCs w:val="24"/>
        </w:rPr>
        <w:t>ADSI KELOMPOK 2 : PENDIDIKAN</w:t>
      </w:r>
    </w:p>
    <w:p>
      <w:pPr>
        <w:spacing w:before="0" w:line="360" w:lineRule="auto"/>
        <w:ind w:left="160" w:right="0" w:firstLine="0"/>
        <w:jc w:val="both"/>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 xml:space="preserve">“Sistem Informasi Perizinan Siswa </w:t>
      </w:r>
      <w:r>
        <w:rPr>
          <w:rFonts w:hint="default" w:ascii="Times New Roman" w:hAnsi="Times New Roman" w:cs="Times New Roman"/>
          <w:b/>
          <w:color w:val="auto"/>
          <w:sz w:val="24"/>
          <w:szCs w:val="24"/>
          <w:lang w:val="en-US"/>
        </w:rPr>
        <w:t xml:space="preserve">Berbasis </w:t>
      </w:r>
      <w:r>
        <w:rPr>
          <w:rFonts w:hint="default" w:ascii="Times New Roman" w:hAnsi="Times New Roman" w:cs="Times New Roman"/>
          <w:b/>
          <w:color w:val="auto"/>
          <w:sz w:val="24"/>
          <w:szCs w:val="24"/>
        </w:rPr>
        <w:t>Online”</w:t>
      </w:r>
    </w:p>
    <w:p>
      <w:pPr>
        <w:pStyle w:val="2"/>
        <w:spacing w:before="7" w:after="60" w:line="360" w:lineRule="auto"/>
        <w:ind w:left="160" w:right="1851" w:firstLine="0"/>
        <w:jc w:val="both"/>
        <w:rPr>
          <w:rFonts w:hint="default" w:ascii="Times New Roman" w:hAnsi="Times New Roman" w:cs="Times New Roman"/>
          <w:color w:val="auto"/>
          <w:spacing w:val="-57"/>
          <w:sz w:val="24"/>
          <w:szCs w:val="24"/>
          <w:lang w:val="en-US"/>
        </w:rPr>
      </w:pPr>
      <w:r>
        <w:rPr>
          <w:rFonts w:hint="default" w:ascii="Times New Roman" w:hAnsi="Times New Roman" w:cs="Times New Roman"/>
          <w:color w:val="auto"/>
          <w:sz w:val="24"/>
          <w:szCs w:val="24"/>
        </w:rPr>
        <w:t>Tugas</w:t>
      </w:r>
      <w:r>
        <w:rPr>
          <w:rFonts w:hint="default" w:ascii="Times New Roman" w:hAnsi="Times New Roman" w:cs="Times New Roman"/>
          <w:color w:val="auto"/>
          <w:spacing w:val="-7"/>
          <w:sz w:val="24"/>
          <w:szCs w:val="24"/>
        </w:rPr>
        <w:t xml:space="preserve"> </w:t>
      </w:r>
      <w:r>
        <w:rPr>
          <w:rFonts w:hint="default" w:ascii="Times New Roman" w:hAnsi="Times New Roman" w:cs="Times New Roman"/>
          <w:color w:val="auto"/>
          <w:sz w:val="24"/>
          <w:szCs w:val="24"/>
        </w:rPr>
        <w:t>:</w:t>
      </w:r>
      <w:r>
        <w:rPr>
          <w:rFonts w:hint="default" w:ascii="Times New Roman" w:hAnsi="Times New Roman" w:cs="Times New Roman"/>
          <w:color w:val="auto"/>
          <w:spacing w:val="-6"/>
          <w:sz w:val="24"/>
          <w:szCs w:val="24"/>
        </w:rPr>
        <w:t xml:space="preserve"> </w:t>
      </w:r>
      <w:r>
        <w:rPr>
          <w:rFonts w:hint="default" w:ascii="Times New Roman" w:hAnsi="Times New Roman" w:cs="Times New Roman"/>
          <w:color w:val="auto"/>
          <w:sz w:val="24"/>
          <w:szCs w:val="24"/>
        </w:rPr>
        <w:t>praktikum</w:t>
      </w:r>
      <w:r>
        <w:rPr>
          <w:rFonts w:hint="default" w:ascii="Times New Roman" w:hAnsi="Times New Roman" w:cs="Times New Roman"/>
          <w:color w:val="auto"/>
          <w:spacing w:val="-7"/>
          <w:sz w:val="24"/>
          <w:szCs w:val="24"/>
        </w:rPr>
        <w:t xml:space="preserve"> </w:t>
      </w:r>
      <w:r>
        <w:rPr>
          <w:rFonts w:hint="default" w:ascii="Times New Roman" w:hAnsi="Times New Roman" w:cs="Times New Roman"/>
          <w:color w:val="auto"/>
          <w:sz w:val="24"/>
          <w:szCs w:val="24"/>
        </w:rPr>
        <w:t>13</w:t>
      </w:r>
      <w:r>
        <w:rPr>
          <w:rFonts w:hint="default" w:ascii="Times New Roman" w:hAnsi="Times New Roman" w:cs="Times New Roman"/>
          <w:color w:val="auto"/>
          <w:spacing w:val="-6"/>
          <w:sz w:val="24"/>
          <w:szCs w:val="24"/>
        </w:rPr>
        <w:t xml:space="preserve"> </w:t>
      </w:r>
      <w:r>
        <w:rPr>
          <w:rFonts w:hint="default" w:ascii="Times New Roman" w:hAnsi="Times New Roman" w:cs="Times New Roman"/>
          <w:color w:val="auto"/>
          <w:sz w:val="24"/>
          <w:szCs w:val="24"/>
        </w:rPr>
        <w:t>Desain</w:t>
      </w:r>
      <w:r>
        <w:rPr>
          <w:rFonts w:hint="default" w:ascii="Times New Roman" w:hAnsi="Times New Roman" w:cs="Times New Roman"/>
          <w:color w:val="auto"/>
          <w:spacing w:val="-6"/>
          <w:sz w:val="24"/>
          <w:szCs w:val="24"/>
        </w:rPr>
        <w:t xml:space="preserve"> </w:t>
      </w:r>
      <w:r>
        <w:rPr>
          <w:rFonts w:hint="default" w:ascii="Times New Roman" w:hAnsi="Times New Roman" w:cs="Times New Roman"/>
          <w:color w:val="auto"/>
          <w:sz w:val="24"/>
          <w:szCs w:val="24"/>
        </w:rPr>
        <w:t>Antarmuka</w:t>
      </w:r>
      <w:r>
        <w:rPr>
          <w:rFonts w:hint="default" w:ascii="Times New Roman" w:hAnsi="Times New Roman" w:cs="Times New Roman"/>
          <w:color w:val="auto"/>
          <w:spacing w:val="-7"/>
          <w:sz w:val="24"/>
          <w:szCs w:val="24"/>
        </w:rPr>
        <w:t xml:space="preserve"> </w:t>
      </w:r>
      <w:r>
        <w:rPr>
          <w:rFonts w:hint="default" w:ascii="Times New Roman" w:hAnsi="Times New Roman" w:cs="Times New Roman"/>
          <w:color w:val="auto"/>
          <w:sz w:val="24"/>
          <w:szCs w:val="24"/>
        </w:rPr>
        <w:t>(Requirements</w:t>
      </w:r>
      <w:r>
        <w:rPr>
          <w:rFonts w:hint="default" w:ascii="Times New Roman" w:hAnsi="Times New Roman" w:cs="Times New Roman"/>
          <w:color w:val="auto"/>
          <w:spacing w:val="-6"/>
          <w:sz w:val="24"/>
          <w:szCs w:val="24"/>
        </w:rPr>
        <w:t xml:space="preserve"> </w:t>
      </w:r>
      <w:r>
        <w:rPr>
          <w:rFonts w:hint="default" w:ascii="Times New Roman" w:hAnsi="Times New Roman" w:cs="Times New Roman"/>
          <w:color w:val="auto"/>
          <w:sz w:val="24"/>
          <w:szCs w:val="24"/>
        </w:rPr>
        <w:t>dan</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Wireframes)</w:t>
      </w:r>
      <w:r>
        <w:rPr>
          <w:rFonts w:hint="default" w:ascii="Times New Roman" w:hAnsi="Times New Roman" w:cs="Times New Roman"/>
          <w:color w:val="auto"/>
          <w:spacing w:val="-57"/>
          <w:sz w:val="24"/>
          <w:szCs w:val="24"/>
        </w:rPr>
        <w:t xml:space="preserve"> </w:t>
      </w:r>
      <w:r>
        <w:rPr>
          <w:rFonts w:hint="default" w:ascii="Times New Roman" w:hAnsi="Times New Roman" w:cs="Times New Roman"/>
          <w:color w:val="auto"/>
          <w:spacing w:val="-57"/>
          <w:sz w:val="24"/>
          <w:szCs w:val="24"/>
          <w:lang w:val="en-US"/>
        </w:rPr>
        <w:t xml:space="preserve">  </w:t>
      </w:r>
    </w:p>
    <w:p>
      <w:pPr>
        <w:pStyle w:val="2"/>
        <w:spacing w:before="7" w:after="60" w:line="360" w:lineRule="auto"/>
        <w:ind w:left="160" w:right="1851" w:firstLine="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Anggota :</w:t>
      </w:r>
    </w:p>
    <w:tbl>
      <w:tblPr>
        <w:tblStyle w:val="4"/>
        <w:tblW w:w="0" w:type="auto"/>
        <w:tblInd w:w="1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7"/>
        <w:gridCol w:w="2814"/>
        <w:gridCol w:w="1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1" w:hRule="atLeast"/>
        </w:trPr>
        <w:tc>
          <w:tcPr>
            <w:tcW w:w="407" w:type="dxa"/>
          </w:tcPr>
          <w:p>
            <w:pPr>
              <w:pStyle w:val="7"/>
              <w:spacing w:line="360" w:lineRule="auto"/>
              <w:ind w:left="50"/>
              <w:jc w:val="both"/>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1.</w:t>
            </w:r>
          </w:p>
        </w:tc>
        <w:tc>
          <w:tcPr>
            <w:tcW w:w="2814" w:type="dxa"/>
          </w:tcPr>
          <w:p>
            <w:pPr>
              <w:pStyle w:val="7"/>
              <w:spacing w:line="360" w:lineRule="auto"/>
              <w:ind w:left="183"/>
              <w:jc w:val="both"/>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Salma</w:t>
            </w:r>
            <w:r>
              <w:rPr>
                <w:rFonts w:hint="default" w:ascii="Times New Roman" w:hAnsi="Times New Roman" w:cs="Times New Roman"/>
                <w:b/>
                <w:color w:val="auto"/>
                <w:spacing w:val="-9"/>
                <w:sz w:val="24"/>
                <w:szCs w:val="24"/>
              </w:rPr>
              <w:t xml:space="preserve"> </w:t>
            </w:r>
            <w:r>
              <w:rPr>
                <w:rFonts w:hint="default" w:ascii="Times New Roman" w:hAnsi="Times New Roman" w:cs="Times New Roman"/>
                <w:b/>
                <w:color w:val="auto"/>
                <w:sz w:val="24"/>
                <w:szCs w:val="24"/>
              </w:rPr>
              <w:t>Aida</w:t>
            </w:r>
            <w:r>
              <w:rPr>
                <w:rFonts w:hint="default" w:ascii="Times New Roman" w:hAnsi="Times New Roman" w:cs="Times New Roman"/>
                <w:b/>
                <w:color w:val="auto"/>
                <w:spacing w:val="-8"/>
                <w:sz w:val="24"/>
                <w:szCs w:val="24"/>
              </w:rPr>
              <w:t xml:space="preserve"> </w:t>
            </w:r>
            <w:r>
              <w:rPr>
                <w:rFonts w:hint="default" w:ascii="Times New Roman" w:hAnsi="Times New Roman" w:cs="Times New Roman"/>
                <w:b/>
                <w:color w:val="auto"/>
                <w:sz w:val="24"/>
                <w:szCs w:val="24"/>
              </w:rPr>
              <w:t>Yasmi</w:t>
            </w:r>
          </w:p>
        </w:tc>
        <w:tc>
          <w:tcPr>
            <w:tcW w:w="1720" w:type="dxa"/>
          </w:tcPr>
          <w:p>
            <w:pPr>
              <w:pStyle w:val="7"/>
              <w:spacing w:line="360" w:lineRule="auto"/>
              <w:ind w:right="49"/>
              <w:jc w:val="both"/>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(015221038)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7" w:hRule="atLeast"/>
        </w:trPr>
        <w:tc>
          <w:tcPr>
            <w:tcW w:w="407" w:type="dxa"/>
          </w:tcPr>
          <w:p>
            <w:pPr>
              <w:pStyle w:val="7"/>
              <w:spacing w:before="15" w:line="360" w:lineRule="auto"/>
              <w:ind w:left="50"/>
              <w:jc w:val="both"/>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2.</w:t>
            </w:r>
          </w:p>
        </w:tc>
        <w:tc>
          <w:tcPr>
            <w:tcW w:w="2814" w:type="dxa"/>
          </w:tcPr>
          <w:p>
            <w:pPr>
              <w:pStyle w:val="7"/>
              <w:spacing w:before="15" w:line="360" w:lineRule="auto"/>
              <w:ind w:left="183"/>
              <w:jc w:val="both"/>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Ratna Firdaus</w:t>
            </w:r>
          </w:p>
        </w:tc>
        <w:tc>
          <w:tcPr>
            <w:tcW w:w="1720" w:type="dxa"/>
          </w:tcPr>
          <w:p>
            <w:pPr>
              <w:pStyle w:val="7"/>
              <w:spacing w:before="15" w:line="360" w:lineRule="auto"/>
              <w:ind w:right="49"/>
              <w:jc w:val="both"/>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(015221048)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7" w:hRule="atLeast"/>
        </w:trPr>
        <w:tc>
          <w:tcPr>
            <w:tcW w:w="407" w:type="dxa"/>
          </w:tcPr>
          <w:p>
            <w:pPr>
              <w:pStyle w:val="7"/>
              <w:spacing w:before="15" w:line="360" w:lineRule="auto"/>
              <w:ind w:left="50"/>
              <w:jc w:val="both"/>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3.</w:t>
            </w:r>
          </w:p>
        </w:tc>
        <w:tc>
          <w:tcPr>
            <w:tcW w:w="2814" w:type="dxa"/>
          </w:tcPr>
          <w:p>
            <w:pPr>
              <w:pStyle w:val="7"/>
              <w:spacing w:before="15" w:line="360" w:lineRule="auto"/>
              <w:ind w:left="183"/>
              <w:jc w:val="both"/>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Lintang</w:t>
            </w:r>
            <w:r>
              <w:rPr>
                <w:rFonts w:hint="default" w:ascii="Times New Roman" w:hAnsi="Times New Roman" w:cs="Times New Roman"/>
                <w:b/>
                <w:color w:val="auto"/>
                <w:spacing w:val="-5"/>
                <w:sz w:val="24"/>
                <w:szCs w:val="24"/>
              </w:rPr>
              <w:t xml:space="preserve"> </w:t>
            </w:r>
            <w:r>
              <w:rPr>
                <w:rFonts w:hint="default" w:ascii="Times New Roman" w:hAnsi="Times New Roman" w:cs="Times New Roman"/>
                <w:b/>
                <w:color w:val="auto"/>
                <w:sz w:val="24"/>
                <w:szCs w:val="24"/>
              </w:rPr>
              <w:t>Sekar</w:t>
            </w:r>
            <w:r>
              <w:rPr>
                <w:rFonts w:hint="default" w:ascii="Times New Roman" w:hAnsi="Times New Roman" w:cs="Times New Roman"/>
                <w:b/>
                <w:color w:val="auto"/>
                <w:spacing w:val="-4"/>
                <w:sz w:val="24"/>
                <w:szCs w:val="24"/>
              </w:rPr>
              <w:t xml:space="preserve"> </w:t>
            </w:r>
            <w:r>
              <w:rPr>
                <w:rFonts w:hint="default" w:ascii="Times New Roman" w:hAnsi="Times New Roman" w:cs="Times New Roman"/>
                <w:b/>
                <w:color w:val="auto"/>
                <w:sz w:val="24"/>
                <w:szCs w:val="24"/>
              </w:rPr>
              <w:t>Wangi</w:t>
            </w:r>
          </w:p>
        </w:tc>
        <w:tc>
          <w:tcPr>
            <w:tcW w:w="1720" w:type="dxa"/>
          </w:tcPr>
          <w:p>
            <w:pPr>
              <w:pStyle w:val="7"/>
              <w:spacing w:before="15" w:line="360" w:lineRule="auto"/>
              <w:ind w:right="49"/>
              <w:jc w:val="both"/>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(015221054)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26" w:hRule="atLeast"/>
        </w:trPr>
        <w:tc>
          <w:tcPr>
            <w:tcW w:w="407" w:type="dxa"/>
          </w:tcPr>
          <w:p>
            <w:pPr>
              <w:pStyle w:val="7"/>
              <w:spacing w:before="15" w:line="360" w:lineRule="auto"/>
              <w:ind w:left="50"/>
              <w:jc w:val="both"/>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4.</w:t>
            </w:r>
          </w:p>
          <w:p>
            <w:pPr>
              <w:pStyle w:val="7"/>
              <w:spacing w:before="2" w:line="360" w:lineRule="auto"/>
              <w:jc w:val="both"/>
              <w:rPr>
                <w:rFonts w:hint="default" w:ascii="Times New Roman" w:hAnsi="Times New Roman" w:cs="Times New Roman"/>
                <w:b/>
                <w:color w:val="auto"/>
                <w:sz w:val="24"/>
                <w:szCs w:val="24"/>
              </w:rPr>
            </w:pPr>
          </w:p>
          <w:p>
            <w:pPr>
              <w:pStyle w:val="7"/>
              <w:spacing w:before="1" w:line="360" w:lineRule="auto"/>
              <w:ind w:left="50"/>
              <w:jc w:val="both"/>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A.</w:t>
            </w:r>
          </w:p>
        </w:tc>
        <w:tc>
          <w:tcPr>
            <w:tcW w:w="2814" w:type="dxa"/>
          </w:tcPr>
          <w:p>
            <w:pPr>
              <w:pStyle w:val="7"/>
              <w:spacing w:before="15" w:line="360" w:lineRule="auto"/>
              <w:ind w:left="183"/>
              <w:jc w:val="both"/>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Dani Ruliansyah</w:t>
            </w:r>
          </w:p>
          <w:p>
            <w:pPr>
              <w:pStyle w:val="7"/>
              <w:spacing w:before="2" w:line="360" w:lineRule="auto"/>
              <w:jc w:val="both"/>
              <w:rPr>
                <w:rFonts w:hint="default" w:ascii="Times New Roman" w:hAnsi="Times New Roman" w:cs="Times New Roman"/>
                <w:b/>
                <w:color w:val="auto"/>
                <w:sz w:val="24"/>
                <w:szCs w:val="24"/>
              </w:rPr>
            </w:pPr>
          </w:p>
          <w:p>
            <w:pPr>
              <w:pStyle w:val="7"/>
              <w:spacing w:before="1" w:line="360" w:lineRule="auto"/>
              <w:ind w:left="123"/>
              <w:jc w:val="both"/>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Requirements</w:t>
            </w:r>
          </w:p>
        </w:tc>
        <w:tc>
          <w:tcPr>
            <w:tcW w:w="1720" w:type="dxa"/>
          </w:tcPr>
          <w:p>
            <w:pPr>
              <w:pStyle w:val="7"/>
              <w:spacing w:before="15" w:line="360" w:lineRule="auto"/>
              <w:ind w:right="49"/>
              <w:jc w:val="both"/>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(015221060)</w:t>
            </w:r>
          </w:p>
        </w:tc>
      </w:tr>
    </w:tbl>
    <w:p>
      <w:pPr>
        <w:pStyle w:val="8"/>
        <w:numPr>
          <w:ilvl w:val="0"/>
          <w:numId w:val="1"/>
        </w:numPr>
        <w:tabs>
          <w:tab w:val="left" w:pos="880"/>
        </w:tabs>
        <w:spacing w:before="41" w:after="0" w:line="360" w:lineRule="auto"/>
        <w:ind w:left="880" w:right="0" w:hanging="360"/>
        <w:jc w:val="both"/>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Purpose of the apps (tujuan pembuatan aplikasi)</w:t>
      </w:r>
    </w:p>
    <w:p>
      <w:pPr>
        <w:pStyle w:val="5"/>
        <w:spacing w:before="41" w:line="360" w:lineRule="auto"/>
        <w:ind w:left="88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Tujuan</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kami</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membuat</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sistem/aplikasi</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ini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adalah</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w:t>
      </w:r>
    </w:p>
    <w:p>
      <w:pPr>
        <w:pStyle w:val="8"/>
        <w:numPr>
          <w:ilvl w:val="0"/>
          <w:numId w:val="2"/>
        </w:numPr>
        <w:tabs>
          <w:tab w:val="left" w:pos="1240"/>
        </w:tabs>
        <w:spacing w:before="42" w:after="0" w:line="360" w:lineRule="auto"/>
        <w:ind w:left="1460" w:leftChars="0" w:right="100" w:rightChars="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Memberikan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alternatif</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layanan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kepada</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orang</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tua/wali</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murid</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dari</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SMP</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Negeri</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2</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Bojonegoro dalam mengurus surat perizinan putra/i nya yang berhalangan hadir untu</w:t>
      </w:r>
      <w:r>
        <w:rPr>
          <w:rFonts w:hint="default" w:cs="Times New Roman"/>
          <w:color w:val="auto"/>
          <w:sz w:val="24"/>
          <w:szCs w:val="24"/>
          <w:lang w:val="en-US"/>
        </w:rPr>
        <w:t xml:space="preserve">k </w:t>
      </w:r>
      <w:r>
        <w:rPr>
          <w:rFonts w:hint="default" w:ascii="Times New Roman" w:hAnsi="Times New Roman" w:cs="Times New Roman"/>
          <w:color w:val="auto"/>
          <w:spacing w:val="-58"/>
          <w:sz w:val="24"/>
          <w:szCs w:val="24"/>
        </w:rPr>
        <w:t xml:space="preserve"> </w:t>
      </w:r>
      <w:r>
        <w:rPr>
          <w:rFonts w:hint="default" w:ascii="Times New Roman" w:hAnsi="Times New Roman" w:cs="Times New Roman"/>
          <w:color w:val="auto"/>
          <w:sz w:val="24"/>
          <w:szCs w:val="24"/>
        </w:rPr>
        <w:t>mengikuti kegiatan belajar mengajar di sekolah.</w:t>
      </w:r>
    </w:p>
    <w:p>
      <w:pPr>
        <w:pStyle w:val="8"/>
        <w:numPr>
          <w:ilvl w:val="0"/>
          <w:numId w:val="2"/>
        </w:numPr>
        <w:tabs>
          <w:tab w:val="left" w:pos="1240"/>
        </w:tabs>
        <w:spacing w:before="42" w:after="0" w:line="360" w:lineRule="auto"/>
        <w:ind w:left="1460" w:leftChars="0" w:right="100" w:rightChars="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Memberikan layanan kepada para guru SMP Negeri 2 Bojonegoro dalam</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menyajikan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informasi dan memantau riwayat perizinan siswa.</w:t>
      </w:r>
    </w:p>
    <w:p>
      <w:pPr>
        <w:pStyle w:val="8"/>
        <w:numPr>
          <w:ilvl w:val="0"/>
          <w:numId w:val="2"/>
        </w:numPr>
        <w:tabs>
          <w:tab w:val="left" w:pos="1240"/>
        </w:tabs>
        <w:spacing w:before="42" w:after="0" w:line="360" w:lineRule="auto"/>
        <w:ind w:left="1460" w:leftChars="0" w:right="100" w:rightChars="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Dengan adanya sistem dan aplikasi yang akan kami buat ini, kami</w:t>
      </w:r>
      <w:r>
        <w:rPr>
          <w:rFonts w:hint="default" w:cs="Times New Roman"/>
          <w:color w:val="auto"/>
          <w:sz w:val="24"/>
          <w:szCs w:val="24"/>
          <w:lang w:val="en-US"/>
        </w:rPr>
        <w:t xml:space="preserve"> </w:t>
      </w:r>
      <w:r>
        <w:rPr>
          <w:rFonts w:hint="default" w:ascii="Times New Roman" w:hAnsi="Times New Roman" w:cs="Times New Roman"/>
          <w:color w:val="auto"/>
          <w:sz w:val="24"/>
          <w:szCs w:val="24"/>
        </w:rPr>
        <w:t>berharap dapat</w:t>
      </w:r>
      <w:r>
        <w:rPr>
          <w:rFonts w:hint="default" w:cs="Times New Roman"/>
          <w:color w:val="auto"/>
          <w:sz w:val="24"/>
          <w:szCs w:val="24"/>
          <w:lang w:val="en-US"/>
        </w:rPr>
        <w:t xml:space="preserve"> </w:t>
      </w:r>
      <w:r>
        <w:rPr>
          <w:rFonts w:hint="default" w:ascii="Times New Roman" w:hAnsi="Times New Roman" w:cs="Times New Roman"/>
          <w:color w:val="auto"/>
          <w:sz w:val="24"/>
          <w:szCs w:val="24"/>
        </w:rPr>
        <w:t>mengembangkan sikap siswa yaitu kejujuran, disiplin, dan tanggung jawab.</w:t>
      </w:r>
    </w:p>
    <w:p>
      <w:pPr>
        <w:pStyle w:val="5"/>
        <w:spacing w:before="7" w:line="360" w:lineRule="auto"/>
        <w:jc w:val="both"/>
        <w:rPr>
          <w:rFonts w:hint="default" w:ascii="Times New Roman" w:hAnsi="Times New Roman" w:cs="Times New Roman"/>
          <w:color w:val="auto"/>
          <w:sz w:val="24"/>
          <w:szCs w:val="24"/>
        </w:rPr>
      </w:pPr>
    </w:p>
    <w:p>
      <w:pPr>
        <w:pStyle w:val="2"/>
        <w:numPr>
          <w:ilvl w:val="0"/>
          <w:numId w:val="1"/>
        </w:numPr>
        <w:tabs>
          <w:tab w:val="left" w:pos="880"/>
        </w:tabs>
        <w:spacing w:before="0" w:after="0" w:line="360" w:lineRule="auto"/>
        <w:ind w:left="88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Target</w:t>
      </w:r>
      <w:r>
        <w:rPr>
          <w:rFonts w:hint="default" w:ascii="Times New Roman" w:hAnsi="Times New Roman" w:cs="Times New Roman"/>
          <w:color w:val="auto"/>
          <w:spacing w:val="-10"/>
          <w:sz w:val="24"/>
          <w:szCs w:val="24"/>
        </w:rPr>
        <w:t xml:space="preserve"> </w:t>
      </w:r>
      <w:r>
        <w:rPr>
          <w:rFonts w:hint="default" w:ascii="Times New Roman" w:hAnsi="Times New Roman" w:cs="Times New Roman"/>
          <w:color w:val="auto"/>
          <w:sz w:val="24"/>
          <w:szCs w:val="24"/>
        </w:rPr>
        <w:t>audience</w:t>
      </w:r>
    </w:p>
    <w:p>
      <w:pPr>
        <w:pStyle w:val="5"/>
        <w:spacing w:before="41" w:line="360" w:lineRule="auto"/>
        <w:ind w:left="88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Sasaran utama sistem/aplikasi ini adalah :</w:t>
      </w:r>
    </w:p>
    <w:p>
      <w:pPr>
        <w:pStyle w:val="8"/>
        <w:numPr>
          <w:ilvl w:val="0"/>
          <w:numId w:val="3"/>
        </w:numPr>
        <w:tabs>
          <w:tab w:val="left" w:pos="1239"/>
          <w:tab w:val="left" w:pos="1240"/>
        </w:tabs>
        <w:spacing w:before="42" w:after="0" w:line="360" w:lineRule="auto"/>
        <w:ind w:left="1460" w:leftChars="0" w:right="0" w:rightChars="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Orang tua/wali murid SMPN 2 Bojonegoro</w:t>
      </w:r>
    </w:p>
    <w:p>
      <w:pPr>
        <w:pStyle w:val="8"/>
        <w:numPr>
          <w:ilvl w:val="0"/>
          <w:numId w:val="3"/>
        </w:numPr>
        <w:tabs>
          <w:tab w:val="left" w:pos="1239"/>
          <w:tab w:val="left" w:pos="1240"/>
        </w:tabs>
        <w:spacing w:before="42" w:after="0" w:line="360" w:lineRule="auto"/>
        <w:ind w:left="1460" w:leftChars="0" w:right="0" w:rightChars="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Guru SMPN 2 Bojonegoro</w:t>
      </w:r>
    </w:p>
    <w:p>
      <w:pPr>
        <w:pStyle w:val="5"/>
        <w:spacing w:before="2" w:line="360" w:lineRule="auto"/>
        <w:jc w:val="both"/>
        <w:rPr>
          <w:rFonts w:hint="default" w:ascii="Times New Roman" w:hAnsi="Times New Roman" w:cs="Times New Roman"/>
          <w:color w:val="auto"/>
          <w:sz w:val="24"/>
          <w:szCs w:val="24"/>
        </w:rPr>
      </w:pPr>
    </w:p>
    <w:p>
      <w:pPr>
        <w:pStyle w:val="2"/>
        <w:numPr>
          <w:ilvl w:val="0"/>
          <w:numId w:val="1"/>
        </w:numPr>
        <w:tabs>
          <w:tab w:val="left" w:pos="880"/>
        </w:tabs>
        <w:spacing w:before="0" w:after="0" w:line="360" w:lineRule="auto"/>
        <w:ind w:left="88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Content</w:t>
      </w:r>
    </w:p>
    <w:p>
      <w:pPr>
        <w:pStyle w:val="8"/>
        <w:numPr>
          <w:ilvl w:val="0"/>
          <w:numId w:val="4"/>
        </w:numPr>
        <w:tabs>
          <w:tab w:val="left" w:pos="1599"/>
          <w:tab w:val="left" w:pos="1600"/>
        </w:tabs>
        <w:spacing w:before="43" w:after="0" w:line="360" w:lineRule="auto"/>
        <w:ind w:left="160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Halaman loading, terdapat:</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Header gambar logo sekolah (SMPN 2 Bojonegoro)</w:t>
      </w:r>
    </w:p>
    <w:p>
      <w:pPr>
        <w:pStyle w:val="8"/>
        <w:numPr>
          <w:ilvl w:val="1"/>
          <w:numId w:val="4"/>
        </w:numPr>
        <w:tabs>
          <w:tab w:val="left" w:pos="2319"/>
          <w:tab w:val="left" w:pos="2320"/>
        </w:tabs>
        <w:spacing w:before="42"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Teks</w:t>
      </w:r>
      <w:r>
        <w:rPr>
          <w:rFonts w:hint="default" w:ascii="Times New Roman" w:hAnsi="Times New Roman" w:cs="Times New Roman"/>
          <w:color w:val="auto"/>
          <w:spacing w:val="-4"/>
          <w:sz w:val="24"/>
          <w:szCs w:val="24"/>
        </w:rPr>
        <w:t xml:space="preserve"> </w:t>
      </w:r>
      <w:r>
        <w:rPr>
          <w:rFonts w:hint="default" w:ascii="Times New Roman" w:hAnsi="Times New Roman" w:cs="Times New Roman"/>
          <w:color w:val="auto"/>
          <w:sz w:val="24"/>
          <w:szCs w:val="24"/>
        </w:rPr>
        <w:t>bertuliskan</w:t>
      </w:r>
      <w:r>
        <w:rPr>
          <w:rFonts w:hint="default" w:ascii="Times New Roman" w:hAnsi="Times New Roman" w:cs="Times New Roman"/>
          <w:color w:val="auto"/>
          <w:spacing w:val="-3"/>
          <w:sz w:val="24"/>
          <w:szCs w:val="24"/>
        </w:rPr>
        <w:t xml:space="preserve"> </w:t>
      </w:r>
      <w:r>
        <w:rPr>
          <w:rFonts w:hint="default" w:ascii="Times New Roman" w:hAnsi="Times New Roman" w:cs="Times New Roman"/>
          <w:color w:val="auto"/>
          <w:sz w:val="24"/>
          <w:szCs w:val="24"/>
        </w:rPr>
        <w:t>judul</w:t>
      </w:r>
      <w:r>
        <w:rPr>
          <w:rFonts w:hint="default" w:ascii="Times New Roman" w:hAnsi="Times New Roman" w:cs="Times New Roman"/>
          <w:color w:val="auto"/>
          <w:spacing w:val="-3"/>
          <w:sz w:val="24"/>
          <w:szCs w:val="24"/>
        </w:rPr>
        <w:t xml:space="preserve"> </w:t>
      </w:r>
      <w:r>
        <w:rPr>
          <w:rFonts w:hint="default" w:ascii="Times New Roman" w:hAnsi="Times New Roman" w:cs="Times New Roman"/>
          <w:color w:val="auto"/>
          <w:sz w:val="24"/>
          <w:szCs w:val="24"/>
        </w:rPr>
        <w:t>nama</w:t>
      </w:r>
      <w:r>
        <w:rPr>
          <w:rFonts w:hint="default" w:ascii="Times New Roman" w:hAnsi="Times New Roman" w:cs="Times New Roman"/>
          <w:color w:val="auto"/>
          <w:spacing w:val="-3"/>
          <w:sz w:val="24"/>
          <w:szCs w:val="24"/>
        </w:rPr>
        <w:t xml:space="preserve"> </w:t>
      </w:r>
      <w:r>
        <w:rPr>
          <w:rFonts w:hint="default" w:ascii="Times New Roman" w:hAnsi="Times New Roman" w:cs="Times New Roman"/>
          <w:color w:val="auto"/>
          <w:sz w:val="24"/>
          <w:szCs w:val="24"/>
        </w:rPr>
        <w:t>aplikasi</w:t>
      </w:r>
    </w:p>
    <w:p>
      <w:pPr>
        <w:pStyle w:val="8"/>
        <w:numPr>
          <w:ilvl w:val="1"/>
          <w:numId w:val="4"/>
        </w:numPr>
        <w:tabs>
          <w:tab w:val="left" w:pos="2319"/>
          <w:tab w:val="left" w:pos="2320"/>
        </w:tabs>
        <w:spacing w:before="42"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Teks</w:t>
      </w:r>
      <w:r>
        <w:rPr>
          <w:rFonts w:hint="default" w:ascii="Times New Roman" w:hAnsi="Times New Roman" w:cs="Times New Roman"/>
          <w:color w:val="auto"/>
          <w:spacing w:val="-4"/>
          <w:sz w:val="24"/>
          <w:szCs w:val="24"/>
        </w:rPr>
        <w:t xml:space="preserve"> </w:t>
      </w:r>
      <w:r>
        <w:rPr>
          <w:rFonts w:hint="default" w:ascii="Times New Roman" w:hAnsi="Times New Roman" w:cs="Times New Roman"/>
          <w:color w:val="auto"/>
          <w:sz w:val="24"/>
          <w:szCs w:val="24"/>
        </w:rPr>
        <w:t>bertuliskan</w:t>
      </w:r>
      <w:r>
        <w:rPr>
          <w:rFonts w:hint="default" w:ascii="Times New Roman" w:hAnsi="Times New Roman" w:cs="Times New Roman"/>
          <w:color w:val="auto"/>
          <w:spacing w:val="-3"/>
          <w:sz w:val="24"/>
          <w:szCs w:val="24"/>
        </w:rPr>
        <w:t xml:space="preserve"> </w:t>
      </w:r>
      <w:r>
        <w:rPr>
          <w:rFonts w:hint="default" w:ascii="Times New Roman" w:hAnsi="Times New Roman" w:cs="Times New Roman"/>
          <w:color w:val="auto"/>
          <w:sz w:val="24"/>
          <w:szCs w:val="24"/>
        </w:rPr>
        <w:t>judul</w:t>
      </w:r>
      <w:r>
        <w:rPr>
          <w:rFonts w:hint="default" w:ascii="Times New Roman" w:hAnsi="Times New Roman" w:cs="Times New Roman"/>
          <w:color w:val="auto"/>
          <w:spacing w:val="-3"/>
          <w:sz w:val="24"/>
          <w:szCs w:val="24"/>
        </w:rPr>
        <w:t xml:space="preserve"> </w:t>
      </w:r>
      <w:r>
        <w:rPr>
          <w:rFonts w:hint="default" w:ascii="Times New Roman" w:hAnsi="Times New Roman" w:cs="Times New Roman"/>
          <w:color w:val="auto"/>
          <w:sz w:val="24"/>
          <w:szCs w:val="24"/>
        </w:rPr>
        <w:t>nama</w:t>
      </w:r>
      <w:r>
        <w:rPr>
          <w:rFonts w:hint="default" w:ascii="Times New Roman" w:hAnsi="Times New Roman" w:cs="Times New Roman"/>
          <w:color w:val="auto"/>
          <w:spacing w:val="-3"/>
          <w:sz w:val="24"/>
          <w:szCs w:val="24"/>
        </w:rPr>
        <w:t xml:space="preserve"> </w:t>
      </w:r>
      <w:r>
        <w:rPr>
          <w:rFonts w:hint="default" w:ascii="Times New Roman" w:hAnsi="Times New Roman" w:cs="Times New Roman"/>
          <w:color w:val="auto"/>
          <w:spacing w:val="-3"/>
          <w:sz w:val="24"/>
          <w:szCs w:val="24"/>
          <w:lang w:val="en-US"/>
        </w:rPr>
        <w:t>sekolah</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cs="Times New Roman"/>
          <w:color w:val="auto"/>
          <w:sz w:val="24"/>
          <w:szCs w:val="24"/>
          <w:lang w:val="en-US"/>
        </w:rPr>
        <w:t>I</w:t>
      </w:r>
      <w:r>
        <w:rPr>
          <w:rFonts w:hint="default" w:ascii="Times New Roman" w:hAnsi="Times New Roman" w:cs="Times New Roman"/>
          <w:color w:val="auto"/>
          <w:sz w:val="24"/>
          <w:szCs w:val="24"/>
        </w:rPr>
        <w:t>kon</w:t>
      </w:r>
      <w:r>
        <w:rPr>
          <w:rFonts w:hint="default" w:ascii="Times New Roman" w:hAnsi="Times New Roman" w:cs="Times New Roman"/>
          <w:color w:val="auto"/>
          <w:spacing w:val="-5"/>
          <w:sz w:val="24"/>
          <w:szCs w:val="24"/>
        </w:rPr>
        <w:t xml:space="preserve"> </w:t>
      </w:r>
      <w:r>
        <w:rPr>
          <w:rFonts w:hint="default" w:ascii="Times New Roman" w:hAnsi="Times New Roman" w:cs="Times New Roman"/>
          <w:color w:val="auto"/>
          <w:sz w:val="24"/>
          <w:szCs w:val="24"/>
        </w:rPr>
        <w:t>loading</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Teks</w:t>
      </w:r>
      <w:r>
        <w:rPr>
          <w:rFonts w:hint="default" w:ascii="Times New Roman" w:hAnsi="Times New Roman" w:cs="Times New Roman"/>
          <w:color w:val="auto"/>
          <w:spacing w:val="-6"/>
          <w:sz w:val="24"/>
          <w:szCs w:val="24"/>
        </w:rPr>
        <w:t xml:space="preserve"> </w:t>
      </w:r>
      <w:r>
        <w:rPr>
          <w:rFonts w:hint="default" w:ascii="Times New Roman" w:hAnsi="Times New Roman" w:cs="Times New Roman"/>
          <w:color w:val="auto"/>
          <w:sz w:val="24"/>
          <w:szCs w:val="24"/>
        </w:rPr>
        <w:t>bertuliskan</w:t>
      </w:r>
      <w:r>
        <w:rPr>
          <w:rFonts w:hint="default" w:ascii="Times New Roman" w:hAnsi="Times New Roman" w:cs="Times New Roman"/>
          <w:color w:val="auto"/>
          <w:spacing w:val="-5"/>
          <w:sz w:val="24"/>
          <w:szCs w:val="24"/>
        </w:rPr>
        <w:t xml:space="preserve"> </w:t>
      </w: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lang w:val="en-US"/>
        </w:rPr>
        <w:t>loading</w:t>
      </w:r>
      <w:r>
        <w:rPr>
          <w:rFonts w:hint="default" w:ascii="Times New Roman" w:hAnsi="Times New Roman" w:cs="Times New Roman"/>
          <w:color w:val="auto"/>
          <w:sz w:val="24"/>
          <w:szCs w:val="24"/>
        </w:rPr>
        <w:t>”</w:t>
      </w:r>
    </w:p>
    <w:p>
      <w:pPr>
        <w:pStyle w:val="8"/>
        <w:numPr>
          <w:ilvl w:val="0"/>
          <w:numId w:val="0"/>
        </w:numPr>
        <w:tabs>
          <w:tab w:val="left" w:pos="2319"/>
          <w:tab w:val="left" w:pos="2320"/>
        </w:tabs>
        <w:spacing w:before="41" w:after="0" w:line="360" w:lineRule="auto"/>
        <w:ind w:left="1960" w:leftChars="0" w:right="0" w:rightChars="0"/>
        <w:jc w:val="both"/>
        <w:rPr>
          <w:rFonts w:hint="default" w:ascii="Times New Roman" w:hAnsi="Times New Roman" w:cs="Times New Roman"/>
          <w:color w:val="auto"/>
          <w:sz w:val="24"/>
          <w:szCs w:val="24"/>
        </w:rPr>
      </w:pPr>
    </w:p>
    <w:p>
      <w:pPr>
        <w:pStyle w:val="8"/>
        <w:numPr>
          <w:ilvl w:val="0"/>
          <w:numId w:val="4"/>
        </w:numPr>
        <w:tabs>
          <w:tab w:val="left" w:pos="1599"/>
          <w:tab w:val="left" w:pos="1600"/>
        </w:tabs>
        <w:spacing w:before="43" w:after="0" w:line="360" w:lineRule="auto"/>
        <w:ind w:left="160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Halaman pra-login</w:t>
      </w:r>
      <w:r>
        <w:rPr>
          <w:rFonts w:hint="default" w:ascii="Times New Roman" w:hAnsi="Times New Roman" w:cs="Times New Roman"/>
          <w:color w:val="auto"/>
          <w:sz w:val="24"/>
          <w:szCs w:val="24"/>
          <w:lang w:val="en-US"/>
        </w:rPr>
        <w:t>,</w:t>
      </w:r>
      <w:r>
        <w:rPr>
          <w:rFonts w:hint="default" w:ascii="Times New Roman" w:hAnsi="Times New Roman" w:cs="Times New Roman"/>
          <w:color w:val="auto"/>
          <w:sz w:val="24"/>
          <w:szCs w:val="24"/>
        </w:rPr>
        <w:t xml:space="preserve"> terdapat:</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Header gambar logo sekolah (SMPN 2 Bojonegoro)</w:t>
      </w:r>
    </w:p>
    <w:p>
      <w:pPr>
        <w:pStyle w:val="8"/>
        <w:numPr>
          <w:ilvl w:val="1"/>
          <w:numId w:val="4"/>
        </w:numPr>
        <w:tabs>
          <w:tab w:val="left" w:pos="2319"/>
          <w:tab w:val="left" w:pos="2320"/>
        </w:tabs>
        <w:spacing w:before="42"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Teks</w:t>
      </w:r>
      <w:r>
        <w:rPr>
          <w:rFonts w:hint="default" w:ascii="Times New Roman" w:hAnsi="Times New Roman" w:cs="Times New Roman"/>
          <w:color w:val="auto"/>
          <w:spacing w:val="-4"/>
          <w:sz w:val="24"/>
          <w:szCs w:val="24"/>
        </w:rPr>
        <w:t xml:space="preserve"> </w:t>
      </w:r>
      <w:r>
        <w:rPr>
          <w:rFonts w:hint="default" w:ascii="Times New Roman" w:hAnsi="Times New Roman" w:cs="Times New Roman"/>
          <w:color w:val="auto"/>
          <w:sz w:val="24"/>
          <w:szCs w:val="24"/>
        </w:rPr>
        <w:t>bertuliskan</w:t>
      </w:r>
      <w:r>
        <w:rPr>
          <w:rFonts w:hint="default" w:ascii="Times New Roman" w:hAnsi="Times New Roman" w:cs="Times New Roman"/>
          <w:color w:val="auto"/>
          <w:spacing w:val="-3"/>
          <w:sz w:val="24"/>
          <w:szCs w:val="24"/>
        </w:rPr>
        <w:t xml:space="preserve"> </w:t>
      </w:r>
      <w:r>
        <w:rPr>
          <w:rFonts w:hint="default" w:ascii="Times New Roman" w:hAnsi="Times New Roman" w:cs="Times New Roman"/>
          <w:color w:val="auto"/>
          <w:sz w:val="24"/>
          <w:szCs w:val="24"/>
        </w:rPr>
        <w:t>judul</w:t>
      </w:r>
      <w:r>
        <w:rPr>
          <w:rFonts w:hint="default" w:ascii="Times New Roman" w:hAnsi="Times New Roman" w:cs="Times New Roman"/>
          <w:color w:val="auto"/>
          <w:spacing w:val="-3"/>
          <w:sz w:val="24"/>
          <w:szCs w:val="24"/>
        </w:rPr>
        <w:t xml:space="preserve"> </w:t>
      </w:r>
      <w:r>
        <w:rPr>
          <w:rFonts w:hint="default" w:ascii="Times New Roman" w:hAnsi="Times New Roman" w:cs="Times New Roman"/>
          <w:color w:val="auto"/>
          <w:sz w:val="24"/>
          <w:szCs w:val="24"/>
        </w:rPr>
        <w:t>nama</w:t>
      </w:r>
      <w:r>
        <w:rPr>
          <w:rFonts w:hint="default" w:ascii="Times New Roman" w:hAnsi="Times New Roman" w:cs="Times New Roman"/>
          <w:color w:val="auto"/>
          <w:spacing w:val="-3"/>
          <w:sz w:val="24"/>
          <w:szCs w:val="24"/>
        </w:rPr>
        <w:t xml:space="preserve"> </w:t>
      </w:r>
      <w:r>
        <w:rPr>
          <w:rFonts w:hint="default" w:ascii="Times New Roman" w:hAnsi="Times New Roman" w:cs="Times New Roman"/>
          <w:color w:val="auto"/>
          <w:sz w:val="24"/>
          <w:szCs w:val="24"/>
        </w:rPr>
        <w:t>aplikasi</w:t>
      </w:r>
    </w:p>
    <w:p>
      <w:pPr>
        <w:pStyle w:val="8"/>
        <w:numPr>
          <w:ilvl w:val="1"/>
          <w:numId w:val="4"/>
        </w:numPr>
        <w:tabs>
          <w:tab w:val="left" w:pos="2319"/>
          <w:tab w:val="left" w:pos="2320"/>
        </w:tabs>
        <w:spacing w:before="42"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Teks</w:t>
      </w:r>
      <w:r>
        <w:rPr>
          <w:rFonts w:hint="default" w:ascii="Times New Roman" w:hAnsi="Times New Roman" w:cs="Times New Roman"/>
          <w:color w:val="auto"/>
          <w:spacing w:val="-4"/>
          <w:sz w:val="24"/>
          <w:szCs w:val="24"/>
        </w:rPr>
        <w:t xml:space="preserve"> </w:t>
      </w:r>
      <w:r>
        <w:rPr>
          <w:rFonts w:hint="default" w:ascii="Times New Roman" w:hAnsi="Times New Roman" w:cs="Times New Roman"/>
          <w:color w:val="auto"/>
          <w:sz w:val="24"/>
          <w:szCs w:val="24"/>
        </w:rPr>
        <w:t>bertuliskan</w:t>
      </w:r>
      <w:r>
        <w:rPr>
          <w:rFonts w:hint="default" w:ascii="Times New Roman" w:hAnsi="Times New Roman" w:cs="Times New Roman"/>
          <w:color w:val="auto"/>
          <w:spacing w:val="-3"/>
          <w:sz w:val="24"/>
          <w:szCs w:val="24"/>
        </w:rPr>
        <w:t xml:space="preserve"> </w:t>
      </w:r>
      <w:r>
        <w:rPr>
          <w:rFonts w:hint="default" w:ascii="Times New Roman" w:hAnsi="Times New Roman" w:cs="Times New Roman"/>
          <w:color w:val="auto"/>
          <w:sz w:val="24"/>
          <w:szCs w:val="24"/>
        </w:rPr>
        <w:t>judul</w:t>
      </w:r>
      <w:r>
        <w:rPr>
          <w:rFonts w:hint="default" w:ascii="Times New Roman" w:hAnsi="Times New Roman" w:cs="Times New Roman"/>
          <w:color w:val="auto"/>
          <w:spacing w:val="-3"/>
          <w:sz w:val="24"/>
          <w:szCs w:val="24"/>
        </w:rPr>
        <w:t xml:space="preserve"> </w:t>
      </w:r>
      <w:r>
        <w:rPr>
          <w:rFonts w:hint="default" w:ascii="Times New Roman" w:hAnsi="Times New Roman" w:cs="Times New Roman"/>
          <w:color w:val="auto"/>
          <w:sz w:val="24"/>
          <w:szCs w:val="24"/>
        </w:rPr>
        <w:t>nama</w:t>
      </w:r>
      <w:r>
        <w:rPr>
          <w:rFonts w:hint="default" w:ascii="Times New Roman" w:hAnsi="Times New Roman" w:cs="Times New Roman"/>
          <w:color w:val="auto"/>
          <w:spacing w:val="-3"/>
          <w:sz w:val="24"/>
          <w:szCs w:val="24"/>
        </w:rPr>
        <w:t xml:space="preserve"> </w:t>
      </w:r>
      <w:r>
        <w:rPr>
          <w:rFonts w:hint="default" w:ascii="Times New Roman" w:hAnsi="Times New Roman" w:cs="Times New Roman"/>
          <w:color w:val="auto"/>
          <w:spacing w:val="-3"/>
          <w:sz w:val="24"/>
          <w:szCs w:val="24"/>
          <w:lang w:val="en-US"/>
        </w:rPr>
        <w:t>sekolah</w:t>
      </w:r>
    </w:p>
    <w:p>
      <w:pPr>
        <w:pStyle w:val="8"/>
        <w:numPr>
          <w:ilvl w:val="1"/>
          <w:numId w:val="4"/>
        </w:numPr>
        <w:tabs>
          <w:tab w:val="left" w:pos="2319"/>
          <w:tab w:val="left" w:pos="2320"/>
        </w:tabs>
        <w:spacing w:before="42"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rPr>
        <w:t>Teks bertuliskan login as</w:t>
      </w:r>
    </w:p>
    <w:p>
      <w:pPr>
        <w:pStyle w:val="8"/>
        <w:numPr>
          <w:ilvl w:val="1"/>
          <w:numId w:val="4"/>
        </w:numPr>
        <w:tabs>
          <w:tab w:val="left" w:pos="2320"/>
        </w:tabs>
        <w:spacing w:before="41" w:after="0" w:line="360" w:lineRule="auto"/>
        <w:ind w:left="2320" w:right="101"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Tampilan </w:t>
      </w:r>
      <w:r>
        <w:rPr>
          <w:rFonts w:hint="default" w:cs="Times New Roman"/>
          <w:color w:val="auto"/>
          <w:sz w:val="24"/>
          <w:szCs w:val="24"/>
          <w:lang w:val="en-US"/>
        </w:rPr>
        <w:t xml:space="preserve">ikon </w:t>
      </w:r>
      <w:r>
        <w:rPr>
          <w:rFonts w:hint="default" w:ascii="Times New Roman" w:hAnsi="Times New Roman" w:cs="Times New Roman"/>
          <w:color w:val="auto"/>
          <w:sz w:val="24"/>
          <w:szCs w:val="24"/>
        </w:rPr>
        <w:t>untuk tombol pilihan peran login dalam aplikasi (memilih login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sebagai</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wali</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murid</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atau</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guru)</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yang</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akan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menghubungkan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akses</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ke</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halaman login</w:t>
      </w:r>
    </w:p>
    <w:p>
      <w:pPr>
        <w:pStyle w:val="5"/>
        <w:spacing w:before="90" w:line="360" w:lineRule="auto"/>
        <w:ind w:firstLine="72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u w:val="thick"/>
          <w:shd w:val="clear" w:color="auto" w:fill="FFFF00"/>
        </w:rPr>
        <w:t>Jika login sebagai wali murid</w:t>
      </w:r>
    </w:p>
    <w:p>
      <w:pPr>
        <w:pStyle w:val="8"/>
        <w:numPr>
          <w:ilvl w:val="0"/>
          <w:numId w:val="4"/>
        </w:numPr>
        <w:tabs>
          <w:tab w:val="left" w:pos="1599"/>
          <w:tab w:val="left" w:pos="1600"/>
        </w:tabs>
        <w:spacing w:before="43" w:after="0" w:line="360" w:lineRule="auto"/>
        <w:ind w:left="160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Halaman login, terdapat:</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Tombol</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“back”</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di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bagian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kiri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atas</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untuk</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kembali</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ke</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halaman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pacing w:val="-1"/>
          <w:sz w:val="24"/>
          <w:szCs w:val="24"/>
          <w:lang w:val="en-US"/>
        </w:rPr>
        <w:t>pra login</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Gambar logo sekolah dan teks bertuliskan </w:t>
      </w:r>
      <w:r>
        <w:rPr>
          <w:rFonts w:hint="default" w:ascii="Times New Roman" w:hAnsi="Times New Roman" w:cs="Times New Roman"/>
          <w:color w:val="auto"/>
          <w:sz w:val="24"/>
          <w:szCs w:val="24"/>
          <w:lang w:val="en-US"/>
        </w:rPr>
        <w:t>login</w:t>
      </w:r>
    </w:p>
    <w:p>
      <w:pPr>
        <w:pStyle w:val="8"/>
        <w:numPr>
          <w:ilvl w:val="1"/>
          <w:numId w:val="4"/>
        </w:numPr>
        <w:tabs>
          <w:tab w:val="left" w:pos="2319"/>
          <w:tab w:val="left" w:pos="2320"/>
        </w:tabs>
        <w:spacing w:before="42"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Kolom untuk mengetik username</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Kolom untuk mengetik password</w:t>
      </w:r>
      <w:r>
        <w:rPr>
          <w:rFonts w:hint="default" w:ascii="Times New Roman" w:hAnsi="Times New Roman" w:cs="Times New Roman"/>
          <w:color w:val="auto"/>
          <w:sz w:val="24"/>
          <w:szCs w:val="24"/>
          <w:lang w:val="en-US"/>
        </w:rPr>
        <w:t>, terdapat ikon untuk menyembunyikan atau menampilkan password</w:t>
      </w:r>
    </w:p>
    <w:p>
      <w:pPr>
        <w:pStyle w:val="8"/>
        <w:numPr>
          <w:ilvl w:val="1"/>
          <w:numId w:val="4"/>
        </w:numPr>
        <w:tabs>
          <w:tab w:val="left" w:pos="2320"/>
        </w:tabs>
        <w:spacing w:before="42" w:after="0" w:line="360" w:lineRule="auto"/>
        <w:ind w:left="2320" w:right="10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Tampilan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tombol</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checkbox</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bertuliskan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“remember</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account”</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yang</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disediakan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untuk</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menyimpan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username</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sehingga</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dapat</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memudahkan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pengguna pada saat login ke aplikasi</w:t>
      </w:r>
    </w:p>
    <w:p>
      <w:pPr>
        <w:pStyle w:val="8"/>
        <w:numPr>
          <w:ilvl w:val="1"/>
          <w:numId w:val="4"/>
        </w:numPr>
        <w:tabs>
          <w:tab w:val="left" w:pos="2320"/>
        </w:tabs>
        <w:spacing w:before="0"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Tampilan</w:t>
      </w:r>
      <w:r>
        <w:rPr>
          <w:rFonts w:hint="default" w:ascii="Times New Roman" w:hAnsi="Times New Roman" w:cs="Times New Roman"/>
          <w:color w:val="auto"/>
          <w:spacing w:val="-3"/>
          <w:sz w:val="24"/>
          <w:szCs w:val="24"/>
        </w:rPr>
        <w:t xml:space="preserve"> </w:t>
      </w:r>
      <w:r>
        <w:rPr>
          <w:rFonts w:hint="default" w:ascii="Times New Roman" w:hAnsi="Times New Roman" w:cs="Times New Roman"/>
          <w:color w:val="auto"/>
          <w:sz w:val="24"/>
          <w:szCs w:val="24"/>
        </w:rPr>
        <w:t>tombol</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login</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untuk</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masuk</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ke</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homepage</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pacing w:val="-2"/>
          <w:sz w:val="24"/>
          <w:szCs w:val="24"/>
          <w:lang w:val="en-US"/>
        </w:rPr>
        <w:t>wali murid</w:t>
      </w:r>
    </w:p>
    <w:p>
      <w:pPr>
        <w:pStyle w:val="8"/>
        <w:numPr>
          <w:ilvl w:val="1"/>
          <w:numId w:val="4"/>
        </w:numPr>
        <w:tabs>
          <w:tab w:val="left" w:pos="2320"/>
        </w:tabs>
        <w:spacing w:before="0"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pacing w:val="-2"/>
          <w:sz w:val="24"/>
          <w:szCs w:val="24"/>
          <w:lang w:val="en-US"/>
        </w:rPr>
        <w:t xml:space="preserve">Teks bertuliskan </w:t>
      </w:r>
      <w:r>
        <w:rPr>
          <w:rFonts w:hint="default" w:cs="Times New Roman"/>
          <w:color w:val="auto"/>
          <w:spacing w:val="-2"/>
          <w:sz w:val="24"/>
          <w:szCs w:val="24"/>
          <w:lang w:val="en-US"/>
        </w:rPr>
        <w:t xml:space="preserve">“forgot password? [reset here]” </w:t>
      </w:r>
      <w:r>
        <w:rPr>
          <w:rFonts w:hint="default" w:ascii="Times New Roman" w:hAnsi="Times New Roman" w:cs="Times New Roman"/>
          <w:color w:val="auto"/>
          <w:spacing w:val="-2"/>
          <w:sz w:val="24"/>
          <w:szCs w:val="24"/>
          <w:lang w:val="en-US"/>
        </w:rPr>
        <w:t>yang akan langsung terhubung ke salah satu fitur yaitu fitur reset password</w:t>
      </w:r>
      <w:r>
        <w:rPr>
          <w:rFonts w:hint="default" w:cs="Times New Roman"/>
          <w:color w:val="auto"/>
          <w:spacing w:val="-2"/>
          <w:sz w:val="24"/>
          <w:szCs w:val="24"/>
          <w:lang w:val="en-US"/>
        </w:rPr>
        <w:t xml:space="preserve">, fitur tersebut </w:t>
      </w:r>
      <w:r>
        <w:rPr>
          <w:rFonts w:hint="default" w:ascii="Times New Roman" w:hAnsi="Times New Roman" w:cs="Times New Roman"/>
          <w:color w:val="auto"/>
          <w:spacing w:val="-2"/>
          <w:sz w:val="24"/>
          <w:szCs w:val="24"/>
          <w:lang w:val="en-US"/>
        </w:rPr>
        <w:t>digunakan jika dalam kondisi tertentu user berniat untuk mengganti password karena suatu hal</w:t>
      </w:r>
      <w:r>
        <w:rPr>
          <w:rFonts w:hint="default" w:cs="Times New Roman"/>
          <w:color w:val="auto"/>
          <w:spacing w:val="-2"/>
          <w:sz w:val="24"/>
          <w:szCs w:val="24"/>
          <w:lang w:val="en-US"/>
        </w:rPr>
        <w:t>.</w:t>
      </w:r>
    </w:p>
    <w:p>
      <w:pPr>
        <w:pStyle w:val="8"/>
        <w:numPr>
          <w:ilvl w:val="0"/>
          <w:numId w:val="4"/>
        </w:numPr>
        <w:tabs>
          <w:tab w:val="left" w:pos="1599"/>
          <w:tab w:val="left" w:pos="1600"/>
        </w:tabs>
        <w:spacing w:before="43" w:after="0" w:line="360" w:lineRule="auto"/>
        <w:ind w:left="160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Halaman login</w:t>
      </w:r>
      <w:r>
        <w:rPr>
          <w:rFonts w:hint="default" w:ascii="Times New Roman" w:hAnsi="Times New Roman" w:cs="Times New Roman"/>
          <w:color w:val="auto"/>
          <w:sz w:val="24"/>
          <w:szCs w:val="24"/>
          <w:lang w:val="en-US"/>
        </w:rPr>
        <w:t xml:space="preserve"> walmur invalid</w:t>
      </w:r>
      <w:r>
        <w:rPr>
          <w:rFonts w:hint="default" w:ascii="Times New Roman" w:hAnsi="Times New Roman" w:cs="Times New Roman"/>
          <w:color w:val="auto"/>
          <w:sz w:val="24"/>
          <w:szCs w:val="24"/>
        </w:rPr>
        <w:t>, terdapat:</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w:t>
      </w:r>
      <w:r>
        <w:rPr>
          <w:rFonts w:hint="default" w:ascii="Times New Roman" w:hAnsi="Times New Roman" w:cs="Times New Roman"/>
          <w:color w:val="auto"/>
          <w:sz w:val="24"/>
          <w:szCs w:val="24"/>
          <w:lang w:val="en-US"/>
        </w:rPr>
        <w:t xml:space="preserve">erdapat pop up yang bertuliskan </w:t>
      </w:r>
      <w:r>
        <w:rPr>
          <w:rFonts w:hint="default" w:cs="Times New Roman"/>
          <w:color w:val="auto"/>
          <w:sz w:val="24"/>
          <w:szCs w:val="24"/>
          <w:lang w:val="en-US"/>
        </w:rPr>
        <w:t>“</w:t>
      </w:r>
      <w:r>
        <w:rPr>
          <w:rFonts w:hint="default" w:ascii="Times New Roman" w:hAnsi="Times New Roman" w:cs="Times New Roman"/>
          <w:color w:val="auto"/>
          <w:sz w:val="24"/>
          <w:szCs w:val="24"/>
          <w:lang w:val="en-US"/>
        </w:rPr>
        <w:t>userna</w:t>
      </w:r>
      <w:r>
        <w:rPr>
          <w:rFonts w:hint="default" w:cs="Times New Roman"/>
          <w:color w:val="auto"/>
          <w:sz w:val="24"/>
          <w:szCs w:val="24"/>
          <w:lang w:val="en-US"/>
        </w:rPr>
        <w:t>m</w:t>
      </w:r>
      <w:r>
        <w:rPr>
          <w:rFonts w:hint="default" w:ascii="Times New Roman" w:hAnsi="Times New Roman" w:cs="Times New Roman"/>
          <w:color w:val="auto"/>
          <w:sz w:val="24"/>
          <w:szCs w:val="24"/>
          <w:lang w:val="en-US"/>
        </w:rPr>
        <w:t>e atau password salah</w:t>
      </w:r>
      <w:r>
        <w:rPr>
          <w:rFonts w:hint="default" w:cs="Times New Roman"/>
          <w:color w:val="auto"/>
          <w:sz w:val="24"/>
          <w:szCs w:val="24"/>
          <w:lang w:val="en-US"/>
        </w:rPr>
        <w:t>”</w:t>
      </w:r>
      <w:r>
        <w:rPr>
          <w:rFonts w:hint="default" w:ascii="Times New Roman" w:hAnsi="Times New Roman" w:cs="Times New Roman"/>
          <w:color w:val="auto"/>
          <w:sz w:val="24"/>
          <w:szCs w:val="24"/>
          <w:lang w:val="en-US"/>
        </w:rPr>
        <w:t xml:space="preserve">, sebagai penanda </w:t>
      </w:r>
      <w:r>
        <w:rPr>
          <w:rFonts w:hint="default" w:cs="Times New Roman"/>
          <w:color w:val="auto"/>
          <w:sz w:val="24"/>
          <w:szCs w:val="24"/>
          <w:lang w:val="en-US"/>
        </w:rPr>
        <w:t>jika</w:t>
      </w:r>
      <w:r>
        <w:rPr>
          <w:rFonts w:hint="default" w:ascii="Times New Roman" w:hAnsi="Times New Roman" w:cs="Times New Roman"/>
          <w:color w:val="auto"/>
          <w:sz w:val="24"/>
          <w:szCs w:val="24"/>
          <w:lang w:val="en-US"/>
        </w:rPr>
        <w:t xml:space="preserve"> userna</w:t>
      </w:r>
      <w:r>
        <w:rPr>
          <w:rFonts w:hint="default" w:cs="Times New Roman"/>
          <w:color w:val="auto"/>
          <w:sz w:val="24"/>
          <w:szCs w:val="24"/>
          <w:lang w:val="en-US"/>
        </w:rPr>
        <w:t>m</w:t>
      </w:r>
      <w:r>
        <w:rPr>
          <w:rFonts w:hint="default" w:ascii="Times New Roman" w:hAnsi="Times New Roman" w:cs="Times New Roman"/>
          <w:color w:val="auto"/>
          <w:sz w:val="24"/>
          <w:szCs w:val="24"/>
          <w:lang w:val="en-US"/>
        </w:rPr>
        <w:t>e atau password yang diinputkan ketika login salah</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rPr>
        <w:t>Terdapat ikon silang / close untuk menutup pop up</w:t>
      </w:r>
    </w:p>
    <w:p>
      <w:pPr>
        <w:pStyle w:val="8"/>
        <w:numPr>
          <w:ilvl w:val="0"/>
          <w:numId w:val="4"/>
        </w:numPr>
        <w:tabs>
          <w:tab w:val="left" w:pos="1600"/>
        </w:tabs>
        <w:spacing w:before="0" w:after="0" w:line="360" w:lineRule="auto"/>
        <w:ind w:left="1600" w:right="0" w:hanging="36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Halaman homepage wali murid, terdapat:</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rPr>
      </w:pPr>
      <w:r>
        <w:rPr>
          <w:rFonts w:hint="default" w:cs="Times New Roman"/>
          <w:color w:val="auto"/>
          <w:sz w:val="24"/>
          <w:szCs w:val="24"/>
          <w:lang w:val="en-US"/>
        </w:rPr>
        <w:t>Logo sekolah di bagian pojok kanan atas</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Ikon</w:t>
      </w:r>
      <w:r>
        <w:rPr>
          <w:rFonts w:hint="default" w:ascii="Times New Roman" w:hAnsi="Times New Roman" w:cs="Times New Roman"/>
          <w:color w:val="auto"/>
          <w:spacing w:val="28"/>
          <w:sz w:val="24"/>
          <w:szCs w:val="24"/>
        </w:rPr>
        <w:t xml:space="preserve"> </w:t>
      </w:r>
      <w:r>
        <w:rPr>
          <w:rFonts w:hint="default" w:ascii="Times New Roman" w:hAnsi="Times New Roman" w:cs="Times New Roman"/>
          <w:color w:val="auto"/>
          <w:sz w:val="24"/>
          <w:szCs w:val="24"/>
        </w:rPr>
        <w:t>“tiga</w:t>
      </w:r>
      <w:r>
        <w:rPr>
          <w:rFonts w:hint="default" w:ascii="Times New Roman" w:hAnsi="Times New Roman" w:cs="Times New Roman"/>
          <w:color w:val="auto"/>
          <w:spacing w:val="29"/>
          <w:sz w:val="24"/>
          <w:szCs w:val="24"/>
        </w:rPr>
        <w:t xml:space="preserve"> </w:t>
      </w:r>
      <w:r>
        <w:rPr>
          <w:rFonts w:hint="default" w:ascii="Times New Roman" w:hAnsi="Times New Roman" w:cs="Times New Roman"/>
          <w:color w:val="auto"/>
          <w:sz w:val="24"/>
          <w:szCs w:val="24"/>
        </w:rPr>
        <w:t>garis</w:t>
      </w:r>
      <w:r>
        <w:rPr>
          <w:rFonts w:hint="default" w:ascii="Times New Roman" w:hAnsi="Times New Roman" w:cs="Times New Roman"/>
          <w:color w:val="auto"/>
          <w:spacing w:val="29"/>
          <w:sz w:val="24"/>
          <w:szCs w:val="24"/>
        </w:rPr>
        <w:t xml:space="preserve"> </w:t>
      </w:r>
      <w:r>
        <w:rPr>
          <w:rFonts w:hint="default" w:ascii="Times New Roman" w:hAnsi="Times New Roman" w:cs="Times New Roman"/>
          <w:color w:val="auto"/>
          <w:sz w:val="24"/>
          <w:szCs w:val="24"/>
        </w:rPr>
        <w:t>batang”</w:t>
      </w:r>
      <w:r>
        <w:rPr>
          <w:rFonts w:hint="default" w:ascii="Times New Roman" w:hAnsi="Times New Roman" w:cs="Times New Roman"/>
          <w:color w:val="auto"/>
          <w:spacing w:val="28"/>
          <w:sz w:val="24"/>
          <w:szCs w:val="24"/>
        </w:rPr>
        <w:t xml:space="preserve"> </w:t>
      </w:r>
      <w:r>
        <w:rPr>
          <w:rFonts w:hint="default" w:cs="Times New Roman"/>
          <w:color w:val="auto"/>
          <w:spacing w:val="28"/>
          <w:sz w:val="24"/>
          <w:szCs w:val="24"/>
          <w:lang w:val="en-US"/>
        </w:rPr>
        <w:t xml:space="preserve">di bagian pojok sebelah kiri </w:t>
      </w:r>
      <w:r>
        <w:rPr>
          <w:rFonts w:hint="default" w:ascii="Times New Roman" w:hAnsi="Times New Roman" w:cs="Times New Roman"/>
          <w:color w:val="auto"/>
          <w:sz w:val="24"/>
          <w:szCs w:val="24"/>
        </w:rPr>
        <w:t>untuk</w:t>
      </w:r>
      <w:r>
        <w:rPr>
          <w:rFonts w:hint="default" w:ascii="Times New Roman" w:hAnsi="Times New Roman" w:cs="Times New Roman"/>
          <w:color w:val="auto"/>
          <w:spacing w:val="14"/>
          <w:sz w:val="24"/>
          <w:szCs w:val="24"/>
        </w:rPr>
        <w:t xml:space="preserve"> </w:t>
      </w:r>
      <w:r>
        <w:rPr>
          <w:rFonts w:hint="default" w:ascii="Times New Roman" w:hAnsi="Times New Roman" w:cs="Times New Roman"/>
          <w:color w:val="auto"/>
          <w:sz w:val="24"/>
          <w:szCs w:val="24"/>
        </w:rPr>
        <w:t>menampilkan</w:t>
      </w:r>
      <w:r>
        <w:rPr>
          <w:rFonts w:hint="default" w:ascii="Times New Roman" w:hAnsi="Times New Roman" w:cs="Times New Roman"/>
          <w:color w:val="auto"/>
          <w:spacing w:val="14"/>
          <w:sz w:val="24"/>
          <w:szCs w:val="24"/>
        </w:rPr>
        <w:t xml:space="preserve"> </w:t>
      </w:r>
      <w:r>
        <w:rPr>
          <w:rFonts w:hint="default" w:cs="Times New Roman"/>
          <w:color w:val="auto"/>
          <w:spacing w:val="14"/>
          <w:sz w:val="24"/>
          <w:szCs w:val="24"/>
          <w:lang w:val="en-US"/>
        </w:rPr>
        <w:t xml:space="preserve">beberapa </w:t>
      </w:r>
      <w:r>
        <w:rPr>
          <w:rFonts w:hint="default" w:ascii="Times New Roman" w:hAnsi="Times New Roman" w:cs="Times New Roman"/>
          <w:color w:val="auto"/>
          <w:sz w:val="24"/>
          <w:szCs w:val="24"/>
        </w:rPr>
        <w:t>menu</w:t>
      </w:r>
      <w:r>
        <w:rPr>
          <w:rFonts w:hint="default" w:ascii="Times New Roman" w:hAnsi="Times New Roman" w:cs="Times New Roman"/>
          <w:color w:val="auto"/>
          <w:spacing w:val="14"/>
          <w:sz w:val="24"/>
          <w:szCs w:val="24"/>
        </w:rPr>
        <w:t xml:space="preserve"> </w:t>
      </w:r>
      <w:r>
        <w:rPr>
          <w:rFonts w:hint="default" w:ascii="Times New Roman" w:hAnsi="Times New Roman" w:cs="Times New Roman"/>
          <w:color w:val="auto"/>
          <w:sz w:val="24"/>
          <w:szCs w:val="24"/>
        </w:rPr>
        <w:t>lainnya</w:t>
      </w:r>
      <w:r>
        <w:rPr>
          <w:rFonts w:hint="default" w:ascii="Times New Roman" w:hAnsi="Times New Roman" w:cs="Times New Roman"/>
          <w:color w:val="auto"/>
          <w:spacing w:val="14"/>
          <w:sz w:val="24"/>
          <w:szCs w:val="24"/>
        </w:rPr>
        <w:t xml:space="preserve"> </w:t>
      </w:r>
      <w:r>
        <w:rPr>
          <w:rFonts w:hint="default" w:ascii="Times New Roman" w:hAnsi="Times New Roman" w:cs="Times New Roman"/>
          <w:color w:val="auto"/>
          <w:sz w:val="24"/>
          <w:szCs w:val="24"/>
        </w:rPr>
        <w:t>yang</w:t>
      </w:r>
      <w:r>
        <w:rPr>
          <w:rFonts w:hint="default" w:ascii="Times New Roman" w:hAnsi="Times New Roman" w:cs="Times New Roman"/>
          <w:color w:val="auto"/>
          <w:spacing w:val="14"/>
          <w:sz w:val="24"/>
          <w:szCs w:val="24"/>
        </w:rPr>
        <w:t xml:space="preserve"> </w:t>
      </w:r>
      <w:r>
        <w:rPr>
          <w:rFonts w:hint="default" w:ascii="Times New Roman" w:hAnsi="Times New Roman" w:cs="Times New Roman"/>
          <w:color w:val="auto"/>
          <w:sz w:val="24"/>
          <w:szCs w:val="24"/>
        </w:rPr>
        <w:t>terdapat</w:t>
      </w:r>
      <w:r>
        <w:rPr>
          <w:rFonts w:hint="default" w:ascii="Times New Roman" w:hAnsi="Times New Roman" w:cs="Times New Roman"/>
          <w:color w:val="auto"/>
          <w:spacing w:val="-58"/>
          <w:sz w:val="24"/>
          <w:szCs w:val="24"/>
        </w:rPr>
        <w:t xml:space="preserve"> </w:t>
      </w:r>
      <w:r>
        <w:rPr>
          <w:rFonts w:hint="default" w:ascii="Times New Roman" w:hAnsi="Times New Roman" w:cs="Times New Roman"/>
          <w:color w:val="auto"/>
          <w:sz w:val="24"/>
          <w:szCs w:val="24"/>
        </w:rPr>
        <w:t>di</w:t>
      </w:r>
      <w:r>
        <w:rPr>
          <w:rFonts w:hint="default" w:cs="Times New Roman"/>
          <w:color w:val="auto"/>
          <w:sz w:val="24"/>
          <w:szCs w:val="24"/>
          <w:lang w:val="en-US"/>
        </w:rPr>
        <w:t xml:space="preserve"> aplikasi</w:t>
      </w:r>
      <w:r>
        <w:rPr>
          <w:rFonts w:hint="default" w:ascii="Times New Roman" w:hAnsi="Times New Roman" w:cs="Times New Roman"/>
          <w:color w:val="auto"/>
          <w:sz w:val="24"/>
          <w:szCs w:val="24"/>
        </w:rPr>
        <w:t>. Menu lainnya</w:t>
      </w:r>
      <w:r>
        <w:rPr>
          <w:rFonts w:hint="default" w:cs="Times New Roman"/>
          <w:color w:val="auto"/>
          <w:sz w:val="24"/>
          <w:szCs w:val="24"/>
          <w:lang w:val="en-US"/>
        </w:rPr>
        <w:t xml:space="preserve"> </w:t>
      </w:r>
      <w:r>
        <w:rPr>
          <w:rFonts w:hint="default" w:ascii="Times New Roman" w:hAnsi="Times New Roman" w:cs="Times New Roman"/>
          <w:color w:val="auto"/>
          <w:sz w:val="24"/>
          <w:szCs w:val="24"/>
        </w:rPr>
        <w:t>yaitu menu profil,</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help</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center,</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guid</w:t>
      </w:r>
      <w:r>
        <w:rPr>
          <w:rFonts w:hint="default" w:cs="Times New Roman"/>
          <w:color w:val="auto"/>
          <w:sz w:val="24"/>
          <w:szCs w:val="24"/>
          <w:lang w:val="en-US"/>
        </w:rPr>
        <w:t>e</w:t>
      </w:r>
      <w:r>
        <w:rPr>
          <w:rFonts w:hint="default" w:ascii="Times New Roman" w:hAnsi="Times New Roman" w:cs="Times New Roman"/>
          <w:color w:val="auto"/>
          <w:sz w:val="24"/>
          <w:szCs w:val="24"/>
        </w:rPr>
        <w:t>,</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lang w:val="en-US"/>
        </w:rPr>
        <w:t>notifikasi</w:t>
      </w:r>
      <w:r>
        <w:rPr>
          <w:rFonts w:hint="default" w:ascii="Times New Roman" w:hAnsi="Times New Roman" w:cs="Times New Roman"/>
          <w:color w:val="auto"/>
          <w:sz w:val="24"/>
          <w:szCs w:val="24"/>
        </w:rPr>
        <w:t>, reset password,</w:t>
      </w:r>
      <w:r>
        <w:rPr>
          <w:rFonts w:hint="default" w:ascii="Times New Roman" w:hAnsi="Times New Roman" w:cs="Times New Roman"/>
          <w:color w:val="auto"/>
          <w:spacing w:val="-57"/>
          <w:sz w:val="24"/>
          <w:szCs w:val="24"/>
        </w:rPr>
        <w:t xml:space="preserve"> </w:t>
      </w:r>
      <w:r>
        <w:rPr>
          <w:rFonts w:hint="default" w:ascii="Times New Roman" w:hAnsi="Times New Roman" w:cs="Times New Roman"/>
          <w:color w:val="auto"/>
          <w:sz w:val="24"/>
          <w:szCs w:val="24"/>
        </w:rPr>
        <w:t>dan menu log out</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Fitur</w:t>
      </w:r>
      <w:r>
        <w:rPr>
          <w:rFonts w:hint="default" w:ascii="Times New Roman" w:hAnsi="Times New Roman" w:cs="Times New Roman"/>
          <w:color w:val="auto"/>
          <w:sz w:val="24"/>
          <w:szCs w:val="24"/>
          <w:lang w:val="en-US"/>
        </w:rPr>
        <w:t xml:space="preserve"> perizinan</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Fitur</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riwayat izin</w:t>
      </w:r>
    </w:p>
    <w:p>
      <w:pPr>
        <w:pStyle w:val="8"/>
        <w:numPr>
          <w:ilvl w:val="1"/>
          <w:numId w:val="4"/>
        </w:numPr>
        <w:tabs>
          <w:tab w:val="left" w:pos="2319"/>
          <w:tab w:val="left" w:pos="2320"/>
        </w:tabs>
        <w:spacing w:before="42"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Fitur profil sekolah</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cs="Times New Roman"/>
          <w:color w:val="auto"/>
          <w:sz w:val="24"/>
          <w:szCs w:val="24"/>
          <w:lang w:val="en-US"/>
        </w:rPr>
        <w:t xml:space="preserve">Fitur </w:t>
      </w:r>
      <w:r>
        <w:rPr>
          <w:rFonts w:hint="default" w:ascii="Times New Roman" w:hAnsi="Times New Roman" w:cs="Times New Roman"/>
          <w:color w:val="auto"/>
          <w:sz w:val="24"/>
          <w:szCs w:val="24"/>
        </w:rPr>
        <w:t>Slide new</w:t>
      </w:r>
      <w:r>
        <w:rPr>
          <w:rFonts w:hint="default" w:cs="Times New Roman"/>
          <w:color w:val="auto"/>
          <w:sz w:val="24"/>
          <w:szCs w:val="24"/>
          <w:lang w:val="en-US"/>
        </w:rPr>
        <w:t>s</w:t>
      </w:r>
    </w:p>
    <w:p>
      <w:pPr>
        <w:pStyle w:val="8"/>
        <w:numPr>
          <w:ilvl w:val="0"/>
          <w:numId w:val="4"/>
        </w:numPr>
        <w:tabs>
          <w:tab w:val="left" w:pos="1599"/>
          <w:tab w:val="left" w:pos="1600"/>
        </w:tabs>
        <w:spacing w:before="1" w:after="0" w:line="360" w:lineRule="auto"/>
        <w:ind w:left="160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Halaman </w:t>
      </w:r>
      <w:r>
        <w:rPr>
          <w:rFonts w:hint="default" w:cs="Times New Roman"/>
          <w:color w:val="auto"/>
          <w:sz w:val="24"/>
          <w:szCs w:val="24"/>
          <w:lang w:val="en-US"/>
        </w:rPr>
        <w:t>perizinan</w:t>
      </w:r>
      <w:r>
        <w:rPr>
          <w:rFonts w:hint="default" w:ascii="Times New Roman" w:hAnsi="Times New Roman" w:cs="Times New Roman"/>
          <w:color w:val="auto"/>
          <w:sz w:val="24"/>
          <w:szCs w:val="24"/>
        </w:rPr>
        <w:t>, terdapat:</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Tombol</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“back”</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di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bagian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kiri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atas</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untuk</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kembali</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ke</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halaman</w:t>
      </w:r>
      <w:r>
        <w:rPr>
          <w:rFonts w:hint="default" w:ascii="Times New Roman" w:hAnsi="Times New Roman" w:cs="Times New Roman"/>
          <w:color w:val="auto"/>
          <w:spacing w:val="-1"/>
          <w:sz w:val="24"/>
          <w:szCs w:val="24"/>
        </w:rPr>
        <w:t xml:space="preserve"> </w:t>
      </w:r>
      <w:r>
        <w:rPr>
          <w:rFonts w:hint="default" w:cs="Times New Roman"/>
          <w:color w:val="auto"/>
          <w:spacing w:val="-1"/>
          <w:sz w:val="24"/>
          <w:szCs w:val="24"/>
          <w:lang w:val="en-US"/>
        </w:rPr>
        <w:t>homepage walimurid</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rPr>
      </w:pPr>
      <w:r>
        <w:rPr>
          <w:rFonts w:hint="default" w:cs="Times New Roman"/>
          <w:color w:val="auto"/>
          <w:sz w:val="24"/>
          <w:szCs w:val="24"/>
          <w:lang w:val="en-US"/>
        </w:rPr>
        <w:t>Logo sekolah di bagian pojok kanan atas</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cs="Times New Roman"/>
          <w:color w:val="auto"/>
          <w:sz w:val="24"/>
          <w:szCs w:val="24"/>
          <w:lang w:val="en-US"/>
        </w:rPr>
        <w:t>Kolom pilih tanggal izin yang jika user menekan ikon kalender akan terhubung ke halaman kalender perizinan</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cs="Times New Roman"/>
          <w:color w:val="auto"/>
          <w:sz w:val="24"/>
          <w:szCs w:val="24"/>
          <w:lang w:val="en-US"/>
        </w:rPr>
        <w:t>Kolom pilih jenis izin yang jika user menekan ikon segitiga akan terhubung ke halaman pilihan izin</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cs="Times New Roman"/>
          <w:color w:val="auto"/>
          <w:sz w:val="24"/>
          <w:szCs w:val="24"/>
          <w:lang w:val="en-US"/>
        </w:rPr>
        <w:t xml:space="preserve">Kolom upload surat izin yang digunakan untuk mengunggah dokumen perizinan </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cs="Times New Roman"/>
          <w:color w:val="auto"/>
          <w:sz w:val="24"/>
          <w:szCs w:val="24"/>
          <w:lang w:val="en-US"/>
        </w:rPr>
        <w:t>Tombol submit untuk mengunggah perizinan</w:t>
      </w:r>
    </w:p>
    <w:p>
      <w:pPr>
        <w:pStyle w:val="8"/>
        <w:numPr>
          <w:ilvl w:val="0"/>
          <w:numId w:val="4"/>
        </w:numPr>
        <w:tabs>
          <w:tab w:val="left" w:pos="1599"/>
          <w:tab w:val="left" w:pos="1600"/>
        </w:tabs>
        <w:spacing w:before="1" w:after="0" w:line="360" w:lineRule="auto"/>
        <w:ind w:left="160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Halaman </w:t>
      </w:r>
      <w:r>
        <w:rPr>
          <w:rFonts w:hint="default" w:cs="Times New Roman"/>
          <w:color w:val="auto"/>
          <w:sz w:val="24"/>
          <w:szCs w:val="24"/>
          <w:lang w:val="en-US"/>
        </w:rPr>
        <w:t>kalender perizinan,</w:t>
      </w:r>
      <w:r>
        <w:rPr>
          <w:rFonts w:hint="default" w:ascii="Times New Roman" w:hAnsi="Times New Roman" w:cs="Times New Roman"/>
          <w:color w:val="auto"/>
          <w:sz w:val="24"/>
          <w:szCs w:val="24"/>
        </w:rPr>
        <w:t xml:space="preserve"> terdapat:</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cs="Times New Roman"/>
          <w:color w:val="auto"/>
          <w:sz w:val="24"/>
          <w:szCs w:val="24"/>
          <w:lang w:val="en-US"/>
        </w:rPr>
        <w:t xml:space="preserve">Pop up kalender </w:t>
      </w:r>
    </w:p>
    <w:p>
      <w:pPr>
        <w:pStyle w:val="8"/>
        <w:numPr>
          <w:ilvl w:val="0"/>
          <w:numId w:val="4"/>
        </w:numPr>
        <w:tabs>
          <w:tab w:val="left" w:pos="1599"/>
          <w:tab w:val="left" w:pos="1600"/>
        </w:tabs>
        <w:spacing w:before="1" w:after="0" w:line="360" w:lineRule="auto"/>
        <w:ind w:left="160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Halaman </w:t>
      </w:r>
      <w:r>
        <w:rPr>
          <w:rFonts w:hint="default" w:cs="Times New Roman"/>
          <w:color w:val="auto"/>
          <w:sz w:val="24"/>
          <w:szCs w:val="24"/>
          <w:lang w:val="en-US"/>
        </w:rPr>
        <w:t>pilihan izin,</w:t>
      </w:r>
      <w:r>
        <w:rPr>
          <w:rFonts w:hint="default" w:ascii="Times New Roman" w:hAnsi="Times New Roman" w:cs="Times New Roman"/>
          <w:color w:val="auto"/>
          <w:sz w:val="24"/>
          <w:szCs w:val="24"/>
        </w:rPr>
        <w:t xml:space="preserve"> terdapat:</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Tombol</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“back”</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di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bagian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kiri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atas</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untuk</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kembali</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ke</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halaman</w:t>
      </w:r>
      <w:r>
        <w:rPr>
          <w:rFonts w:hint="default" w:ascii="Times New Roman" w:hAnsi="Times New Roman" w:cs="Times New Roman"/>
          <w:color w:val="auto"/>
          <w:spacing w:val="-1"/>
          <w:sz w:val="24"/>
          <w:szCs w:val="24"/>
        </w:rPr>
        <w:t xml:space="preserve"> </w:t>
      </w:r>
      <w:r>
        <w:rPr>
          <w:rFonts w:hint="default" w:cs="Times New Roman"/>
          <w:color w:val="auto"/>
          <w:spacing w:val="-1"/>
          <w:sz w:val="24"/>
          <w:szCs w:val="24"/>
          <w:lang w:val="en-US"/>
        </w:rPr>
        <w:t>homepage walimurid</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rPr>
      </w:pPr>
      <w:r>
        <w:rPr>
          <w:rFonts w:hint="default" w:cs="Times New Roman"/>
          <w:color w:val="auto"/>
          <w:sz w:val="24"/>
          <w:szCs w:val="24"/>
          <w:lang w:val="en-US"/>
        </w:rPr>
        <w:t>Logo sekolah di bagian pojok kanan atas</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cs="Times New Roman"/>
          <w:color w:val="auto"/>
          <w:sz w:val="24"/>
          <w:szCs w:val="24"/>
          <w:lang w:val="en-US"/>
        </w:rPr>
        <w:t>Kolom pilih tanggal izin yang jika user menekan ikon kalender akan terhubung ke halaman kalender perizinan</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cs="Times New Roman"/>
          <w:color w:val="auto"/>
          <w:sz w:val="24"/>
          <w:szCs w:val="24"/>
          <w:lang w:val="en-US"/>
        </w:rPr>
        <w:t>Kolom pilih jenis izin yang jika user menekan ikon segitiga akan menampilkan beberapa pilihan izin</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cs="Times New Roman"/>
          <w:color w:val="auto"/>
          <w:sz w:val="24"/>
          <w:szCs w:val="24"/>
          <w:lang w:val="en-US"/>
        </w:rPr>
        <w:t xml:space="preserve">Kolom upload surat izin yang digunakan untuk mengunggah dokumen perizinan seperti surat </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cs="Times New Roman"/>
          <w:color w:val="auto"/>
          <w:sz w:val="24"/>
          <w:szCs w:val="24"/>
          <w:lang w:val="en-US"/>
        </w:rPr>
        <w:t>Tombol submit untuk mengunggah perizinan</w:t>
      </w:r>
    </w:p>
    <w:p>
      <w:pPr>
        <w:pStyle w:val="8"/>
        <w:numPr>
          <w:ilvl w:val="0"/>
          <w:numId w:val="4"/>
        </w:numPr>
        <w:tabs>
          <w:tab w:val="left" w:pos="1599"/>
          <w:tab w:val="left" w:pos="1600"/>
        </w:tabs>
        <w:spacing w:before="1" w:after="0" w:line="360" w:lineRule="auto"/>
        <w:ind w:left="160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Halaman </w:t>
      </w:r>
      <w:r>
        <w:rPr>
          <w:rFonts w:hint="default" w:cs="Times New Roman"/>
          <w:color w:val="auto"/>
          <w:sz w:val="24"/>
          <w:szCs w:val="24"/>
          <w:lang w:val="en-US"/>
        </w:rPr>
        <w:t>izin (sakit/dispen),</w:t>
      </w:r>
      <w:r>
        <w:rPr>
          <w:rFonts w:hint="default" w:ascii="Times New Roman" w:hAnsi="Times New Roman" w:cs="Times New Roman"/>
          <w:color w:val="auto"/>
          <w:sz w:val="24"/>
          <w:szCs w:val="24"/>
        </w:rPr>
        <w:t xml:space="preserve"> terdapat:</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Tombol</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“back”</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di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bagian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kiri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atas</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untuk</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kembali</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ke</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halaman</w:t>
      </w:r>
      <w:r>
        <w:rPr>
          <w:rFonts w:hint="default" w:ascii="Times New Roman" w:hAnsi="Times New Roman" w:cs="Times New Roman"/>
          <w:color w:val="auto"/>
          <w:spacing w:val="-1"/>
          <w:sz w:val="24"/>
          <w:szCs w:val="24"/>
        </w:rPr>
        <w:t xml:space="preserve"> </w:t>
      </w:r>
      <w:r>
        <w:rPr>
          <w:rFonts w:hint="default" w:cs="Times New Roman"/>
          <w:color w:val="auto"/>
          <w:spacing w:val="-1"/>
          <w:sz w:val="24"/>
          <w:szCs w:val="24"/>
          <w:lang w:val="en-US"/>
        </w:rPr>
        <w:t>homepage walimurid</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rPr>
      </w:pPr>
      <w:r>
        <w:rPr>
          <w:rFonts w:hint="default" w:cs="Times New Roman"/>
          <w:color w:val="auto"/>
          <w:sz w:val="24"/>
          <w:szCs w:val="24"/>
          <w:lang w:val="en-US"/>
        </w:rPr>
        <w:t>Logo sekolah di bagian pojok kanan atas</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cs="Times New Roman"/>
          <w:color w:val="auto"/>
          <w:sz w:val="24"/>
          <w:szCs w:val="24"/>
          <w:lang w:val="en-US"/>
        </w:rPr>
        <w:t>Kolom pilih tanggal izin yang jika user menekan ikon kalender akan terhubung ke halaman kalender perizinan</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cs="Times New Roman"/>
          <w:color w:val="auto"/>
          <w:sz w:val="24"/>
          <w:szCs w:val="24"/>
          <w:lang w:val="en-US"/>
        </w:rPr>
        <w:t>Kolom pilih jenis izin yang jika user menekan ikon segitiga akan menampilkan beberapa pilihan izin</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cs="Times New Roman"/>
          <w:color w:val="auto"/>
          <w:sz w:val="24"/>
          <w:szCs w:val="24"/>
          <w:lang w:val="en-US"/>
        </w:rPr>
        <w:t>Kolom upload surat izin yang digunakan untuk mengunggah dokumen perizinan seperti surat dan dokumen tambahan yang diperlukan pada jenis perizinan tertentu</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cs="Times New Roman"/>
          <w:color w:val="auto"/>
          <w:sz w:val="24"/>
          <w:szCs w:val="24"/>
          <w:lang w:val="en-US"/>
        </w:rPr>
        <w:t>Tombol submit untuk mengunggah perizinan</w:t>
      </w:r>
    </w:p>
    <w:p>
      <w:pPr>
        <w:pStyle w:val="8"/>
        <w:numPr>
          <w:ilvl w:val="0"/>
          <w:numId w:val="4"/>
        </w:numPr>
        <w:tabs>
          <w:tab w:val="left" w:pos="1599"/>
          <w:tab w:val="left" w:pos="1600"/>
        </w:tabs>
        <w:spacing w:before="1" w:after="0" w:line="360" w:lineRule="auto"/>
        <w:ind w:left="160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Halaman </w:t>
      </w:r>
      <w:r>
        <w:rPr>
          <w:rFonts w:hint="default" w:cs="Times New Roman"/>
          <w:color w:val="auto"/>
          <w:sz w:val="24"/>
          <w:szCs w:val="24"/>
          <w:lang w:val="en-US"/>
        </w:rPr>
        <w:t>submit izin,</w:t>
      </w:r>
      <w:r>
        <w:rPr>
          <w:rFonts w:hint="default" w:ascii="Times New Roman" w:hAnsi="Times New Roman" w:cs="Times New Roman"/>
          <w:color w:val="auto"/>
          <w:sz w:val="24"/>
          <w:szCs w:val="24"/>
        </w:rPr>
        <w:t xml:space="preserve"> terdapat:</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cs="Times New Roman"/>
          <w:color w:val="auto"/>
          <w:sz w:val="24"/>
          <w:szCs w:val="24"/>
          <w:lang w:val="en-US"/>
        </w:rPr>
        <w:t>Pop up notifikasi perizinan yang telah diunggah</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cs="Times New Roman"/>
          <w:color w:val="auto"/>
          <w:sz w:val="24"/>
          <w:szCs w:val="24"/>
          <w:lang w:val="en-US"/>
        </w:rPr>
        <w:t xml:space="preserve">Tombol kembali ke beranda yang akan menghubungkan langsung ke halaman homepage walimurid </w:t>
      </w:r>
    </w:p>
    <w:p>
      <w:pPr>
        <w:pStyle w:val="8"/>
        <w:numPr>
          <w:ilvl w:val="0"/>
          <w:numId w:val="4"/>
        </w:numPr>
        <w:tabs>
          <w:tab w:val="left" w:pos="1599"/>
          <w:tab w:val="left" w:pos="1600"/>
        </w:tabs>
        <w:spacing w:before="1" w:after="0" w:line="360" w:lineRule="auto"/>
        <w:ind w:left="160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Halaman </w:t>
      </w:r>
      <w:r>
        <w:rPr>
          <w:rFonts w:hint="default" w:cs="Times New Roman"/>
          <w:color w:val="auto"/>
          <w:sz w:val="24"/>
          <w:szCs w:val="24"/>
          <w:lang w:val="en-US"/>
        </w:rPr>
        <w:t>riwayat perizinan,</w:t>
      </w:r>
      <w:r>
        <w:rPr>
          <w:rFonts w:hint="default" w:ascii="Times New Roman" w:hAnsi="Times New Roman" w:cs="Times New Roman"/>
          <w:color w:val="auto"/>
          <w:sz w:val="24"/>
          <w:szCs w:val="24"/>
        </w:rPr>
        <w:t xml:space="preserve"> terdapat:</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Tombol</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“back”</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di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bagian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kiri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atas</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untuk</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kembali</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ke</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halaman</w:t>
      </w:r>
      <w:r>
        <w:rPr>
          <w:rFonts w:hint="default" w:ascii="Times New Roman" w:hAnsi="Times New Roman" w:cs="Times New Roman"/>
          <w:color w:val="auto"/>
          <w:spacing w:val="-1"/>
          <w:sz w:val="24"/>
          <w:szCs w:val="24"/>
        </w:rPr>
        <w:t xml:space="preserve"> </w:t>
      </w:r>
      <w:r>
        <w:rPr>
          <w:rFonts w:hint="default" w:cs="Times New Roman"/>
          <w:color w:val="auto"/>
          <w:spacing w:val="-1"/>
          <w:sz w:val="24"/>
          <w:szCs w:val="24"/>
          <w:lang w:val="en-US"/>
        </w:rPr>
        <w:t>homepage walimurid</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rPr>
      </w:pPr>
      <w:r>
        <w:rPr>
          <w:rFonts w:hint="default" w:cs="Times New Roman"/>
          <w:color w:val="auto"/>
          <w:sz w:val="24"/>
          <w:szCs w:val="24"/>
          <w:lang w:val="en-US"/>
        </w:rPr>
        <w:t>Logo sekolah di bagian pojok kanan atas</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rPr>
      </w:pPr>
      <w:r>
        <w:rPr>
          <w:rFonts w:hint="default" w:cs="Times New Roman"/>
          <w:color w:val="auto"/>
          <w:sz w:val="24"/>
          <w:szCs w:val="24"/>
          <w:lang w:val="en-US"/>
        </w:rPr>
        <w:t>Kolom yang bertuliskan “detail riwayat perizinan”</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rPr>
      </w:pPr>
      <w:r>
        <w:rPr>
          <w:rFonts w:hint="default" w:cs="Times New Roman"/>
          <w:color w:val="auto"/>
          <w:sz w:val="24"/>
          <w:szCs w:val="24"/>
          <w:lang w:val="en-US"/>
        </w:rPr>
        <w:t>Kolom show untuk memilih seberapa banyak jumlah riwayat izin yang ditampilkan</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rPr>
      </w:pPr>
      <w:r>
        <w:rPr>
          <w:rFonts w:hint="default" w:cs="Times New Roman"/>
          <w:color w:val="auto"/>
          <w:sz w:val="24"/>
          <w:szCs w:val="24"/>
          <w:lang w:val="en-US"/>
        </w:rPr>
        <w:t>Kolom search untuk memudahkan mencari riwayat perizinan</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rPr>
      </w:pPr>
      <w:r>
        <w:rPr>
          <w:rFonts w:hint="default" w:cs="Times New Roman"/>
          <w:color w:val="auto"/>
          <w:sz w:val="24"/>
          <w:szCs w:val="24"/>
          <w:lang w:val="en-US"/>
        </w:rPr>
        <w:t xml:space="preserve">Kolom yang berisi detail riwayat izin dan user dapat mengunduh dokumen perizinan yang ada di riwayat perizinan jika memerlukan arsip fisik </w:t>
      </w:r>
    </w:p>
    <w:p>
      <w:pPr>
        <w:pStyle w:val="8"/>
        <w:numPr>
          <w:ilvl w:val="0"/>
          <w:numId w:val="4"/>
        </w:numPr>
        <w:tabs>
          <w:tab w:val="left" w:pos="1599"/>
          <w:tab w:val="left" w:pos="1600"/>
        </w:tabs>
        <w:spacing w:before="1" w:after="0" w:line="360" w:lineRule="auto"/>
        <w:ind w:left="160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Halaman</w:t>
      </w:r>
      <w:r>
        <w:rPr>
          <w:rFonts w:hint="default" w:cs="Times New Roman"/>
          <w:color w:val="auto"/>
          <w:sz w:val="24"/>
          <w:szCs w:val="24"/>
          <w:lang w:val="en-US"/>
        </w:rPr>
        <w:t xml:space="preserve"> profil sekolah,</w:t>
      </w:r>
      <w:r>
        <w:rPr>
          <w:rFonts w:hint="default" w:ascii="Times New Roman" w:hAnsi="Times New Roman" w:cs="Times New Roman"/>
          <w:color w:val="auto"/>
          <w:sz w:val="24"/>
          <w:szCs w:val="24"/>
        </w:rPr>
        <w:t xml:space="preserve"> terdapat:</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Tombol</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“back”</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di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bagian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kiri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atas</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untuk</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kembali</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ke</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halaman</w:t>
      </w:r>
      <w:r>
        <w:rPr>
          <w:rFonts w:hint="default" w:ascii="Times New Roman" w:hAnsi="Times New Roman" w:cs="Times New Roman"/>
          <w:color w:val="auto"/>
          <w:spacing w:val="-1"/>
          <w:sz w:val="24"/>
          <w:szCs w:val="24"/>
        </w:rPr>
        <w:t xml:space="preserve"> </w:t>
      </w:r>
      <w:r>
        <w:rPr>
          <w:rFonts w:hint="default" w:cs="Times New Roman"/>
          <w:color w:val="auto"/>
          <w:spacing w:val="-1"/>
          <w:sz w:val="24"/>
          <w:szCs w:val="24"/>
          <w:lang w:val="en-US"/>
        </w:rPr>
        <w:t>homepage walimurid</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rPr>
      </w:pPr>
      <w:r>
        <w:rPr>
          <w:rFonts w:hint="default" w:cs="Times New Roman"/>
          <w:color w:val="auto"/>
          <w:sz w:val="24"/>
          <w:szCs w:val="24"/>
          <w:lang w:val="en-US"/>
        </w:rPr>
        <w:t>Logo sekolah di bagian pojok kanan atas</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rPr>
      </w:pPr>
      <w:r>
        <w:rPr>
          <w:rFonts w:hint="default" w:cs="Times New Roman"/>
          <w:color w:val="auto"/>
          <w:sz w:val="24"/>
          <w:szCs w:val="24"/>
          <w:lang w:val="en-US"/>
        </w:rPr>
        <w:t>Foto lingkungan sekolah yang menghubungkan ke halaman rincian profil sekolah</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rPr>
      </w:pPr>
      <w:r>
        <w:rPr>
          <w:rFonts w:hint="default" w:cs="Times New Roman"/>
          <w:color w:val="auto"/>
          <w:sz w:val="24"/>
          <w:szCs w:val="24"/>
          <w:lang w:val="en-US"/>
        </w:rPr>
        <w:t>Kolom identitas kepala sekolah</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Kolom profil guru berdasarkan mata pelajaran dan staff</w:t>
      </w:r>
    </w:p>
    <w:p>
      <w:pPr>
        <w:pStyle w:val="8"/>
        <w:numPr>
          <w:ilvl w:val="0"/>
          <w:numId w:val="4"/>
        </w:numPr>
        <w:tabs>
          <w:tab w:val="left" w:pos="1599"/>
          <w:tab w:val="left" w:pos="1600"/>
        </w:tabs>
        <w:spacing w:before="1" w:after="0" w:line="360" w:lineRule="auto"/>
        <w:ind w:left="160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Halaman</w:t>
      </w:r>
      <w:r>
        <w:rPr>
          <w:rFonts w:hint="default" w:cs="Times New Roman"/>
          <w:color w:val="auto"/>
          <w:sz w:val="24"/>
          <w:szCs w:val="24"/>
          <w:lang w:val="en-US"/>
        </w:rPr>
        <w:t xml:space="preserve"> rincian profil sekolah,</w:t>
      </w:r>
      <w:r>
        <w:rPr>
          <w:rFonts w:hint="default" w:ascii="Times New Roman" w:hAnsi="Times New Roman" w:cs="Times New Roman"/>
          <w:color w:val="auto"/>
          <w:sz w:val="24"/>
          <w:szCs w:val="24"/>
        </w:rPr>
        <w:t xml:space="preserve"> terdapat:</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Tombol</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“back”</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di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bagian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kiri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atas</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untuk</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kembali</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ke</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halaman</w:t>
      </w:r>
      <w:r>
        <w:rPr>
          <w:rFonts w:hint="default" w:ascii="Times New Roman" w:hAnsi="Times New Roman" w:cs="Times New Roman"/>
          <w:color w:val="auto"/>
          <w:spacing w:val="-1"/>
          <w:sz w:val="24"/>
          <w:szCs w:val="24"/>
        </w:rPr>
        <w:t xml:space="preserve"> </w:t>
      </w:r>
      <w:r>
        <w:rPr>
          <w:rFonts w:hint="default" w:cs="Times New Roman"/>
          <w:color w:val="auto"/>
          <w:spacing w:val="-1"/>
          <w:sz w:val="24"/>
          <w:szCs w:val="24"/>
          <w:lang w:val="en-US"/>
        </w:rPr>
        <w:t>profil sekolah</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Logo sekolah di bagian pojok kanan atas</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Rincian pelengkap mengenai sekolah</w:t>
      </w:r>
    </w:p>
    <w:p>
      <w:pPr>
        <w:pStyle w:val="8"/>
        <w:numPr>
          <w:ilvl w:val="0"/>
          <w:numId w:val="4"/>
        </w:numPr>
        <w:tabs>
          <w:tab w:val="left" w:pos="1599"/>
          <w:tab w:val="left" w:pos="1600"/>
        </w:tabs>
        <w:spacing w:before="1" w:after="0" w:line="360" w:lineRule="auto"/>
        <w:ind w:left="160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Halaman</w:t>
      </w:r>
      <w:r>
        <w:rPr>
          <w:rFonts w:hint="default" w:cs="Times New Roman"/>
          <w:color w:val="auto"/>
          <w:sz w:val="24"/>
          <w:szCs w:val="24"/>
          <w:lang w:val="en-US"/>
        </w:rPr>
        <w:t xml:space="preserve"> profil guru / staff,</w:t>
      </w:r>
      <w:r>
        <w:rPr>
          <w:rFonts w:hint="default" w:ascii="Times New Roman" w:hAnsi="Times New Roman" w:cs="Times New Roman"/>
          <w:color w:val="auto"/>
          <w:sz w:val="24"/>
          <w:szCs w:val="24"/>
        </w:rPr>
        <w:t xml:space="preserve"> terdapat:</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Tombol</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“back”</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di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bagian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kiri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atas</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untuk</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kembali</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ke</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halaman</w:t>
      </w:r>
      <w:r>
        <w:rPr>
          <w:rFonts w:hint="default" w:ascii="Times New Roman" w:hAnsi="Times New Roman" w:cs="Times New Roman"/>
          <w:color w:val="auto"/>
          <w:spacing w:val="-1"/>
          <w:sz w:val="24"/>
          <w:szCs w:val="24"/>
        </w:rPr>
        <w:t xml:space="preserve"> </w:t>
      </w:r>
      <w:r>
        <w:rPr>
          <w:rFonts w:hint="default" w:cs="Times New Roman"/>
          <w:color w:val="auto"/>
          <w:spacing w:val="-1"/>
          <w:sz w:val="24"/>
          <w:szCs w:val="24"/>
          <w:lang w:val="en-US"/>
        </w:rPr>
        <w:t>profil sekolah</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Logo sekolah di bagian pojok kanan atas</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Kolom yang bertuliskan profil guru sesuai mata pelajaran</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Kolom search untuk memudahkan mencari data guru</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Rincian data guru / staff</w:t>
      </w:r>
    </w:p>
    <w:p>
      <w:pPr>
        <w:pStyle w:val="8"/>
        <w:numPr>
          <w:ilvl w:val="0"/>
          <w:numId w:val="4"/>
        </w:numPr>
        <w:tabs>
          <w:tab w:val="left" w:pos="1599"/>
          <w:tab w:val="left" w:pos="1600"/>
        </w:tabs>
        <w:spacing w:before="1" w:after="0" w:line="360" w:lineRule="auto"/>
        <w:ind w:left="160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Halaman</w:t>
      </w:r>
      <w:r>
        <w:rPr>
          <w:rFonts w:hint="default" w:cs="Times New Roman"/>
          <w:color w:val="auto"/>
          <w:sz w:val="24"/>
          <w:szCs w:val="24"/>
          <w:lang w:val="en-US"/>
        </w:rPr>
        <w:t xml:space="preserve"> slide news,</w:t>
      </w:r>
      <w:r>
        <w:rPr>
          <w:rFonts w:hint="default" w:ascii="Times New Roman" w:hAnsi="Times New Roman" w:cs="Times New Roman"/>
          <w:color w:val="auto"/>
          <w:sz w:val="24"/>
          <w:szCs w:val="24"/>
        </w:rPr>
        <w:t xml:space="preserve"> terdapat:</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Tombol</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“back”</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di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bagian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kiri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atas</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untuk</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kembali</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ke</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halaman</w:t>
      </w:r>
      <w:r>
        <w:rPr>
          <w:rFonts w:hint="default" w:ascii="Times New Roman" w:hAnsi="Times New Roman" w:cs="Times New Roman"/>
          <w:color w:val="auto"/>
          <w:spacing w:val="-1"/>
          <w:sz w:val="24"/>
          <w:szCs w:val="24"/>
        </w:rPr>
        <w:t xml:space="preserve"> </w:t>
      </w:r>
      <w:r>
        <w:rPr>
          <w:rFonts w:hint="default" w:cs="Times New Roman"/>
          <w:color w:val="auto"/>
          <w:spacing w:val="-1"/>
          <w:sz w:val="24"/>
          <w:szCs w:val="24"/>
          <w:lang w:val="en-US"/>
        </w:rPr>
        <w:t>homepage walimurid</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lang w:val="en-US"/>
        </w:rPr>
      </w:pPr>
      <w:r>
        <w:rPr>
          <w:rFonts w:hint="default" w:cs="Times New Roman"/>
          <w:color w:val="auto"/>
          <w:spacing w:val="-1"/>
          <w:sz w:val="24"/>
          <w:szCs w:val="24"/>
          <w:lang w:val="en-US"/>
        </w:rPr>
        <w:t>Rincian berita acara</w:t>
      </w:r>
    </w:p>
    <w:p>
      <w:pPr>
        <w:pStyle w:val="8"/>
        <w:numPr>
          <w:ilvl w:val="0"/>
          <w:numId w:val="4"/>
        </w:numPr>
        <w:tabs>
          <w:tab w:val="left" w:pos="1599"/>
          <w:tab w:val="left" w:pos="1600"/>
        </w:tabs>
        <w:spacing w:before="1" w:after="0" w:line="360" w:lineRule="auto"/>
        <w:ind w:left="160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Halaman</w:t>
      </w:r>
      <w:r>
        <w:rPr>
          <w:rFonts w:hint="default" w:cs="Times New Roman"/>
          <w:color w:val="auto"/>
          <w:sz w:val="24"/>
          <w:szCs w:val="24"/>
          <w:lang w:val="en-US"/>
        </w:rPr>
        <w:t xml:space="preserve"> more,</w:t>
      </w:r>
      <w:r>
        <w:rPr>
          <w:rFonts w:hint="default" w:ascii="Times New Roman" w:hAnsi="Times New Roman" w:cs="Times New Roman"/>
          <w:color w:val="auto"/>
          <w:sz w:val="24"/>
          <w:szCs w:val="24"/>
        </w:rPr>
        <w:t xml:space="preserve"> terdapat:</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Ikon “tiga garis batang” di bagian pojok sebelah kiri untuk menampilkan beberapa menu lainnya yang terdapat di aplikasi</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Menu profil</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Menu help center</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Menu guide</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Menu notifikasi</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Ikon notifikasi</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Menu reset password</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Menu logout</w:t>
      </w:r>
    </w:p>
    <w:p>
      <w:pPr>
        <w:pStyle w:val="8"/>
        <w:numPr>
          <w:ilvl w:val="0"/>
          <w:numId w:val="4"/>
        </w:numPr>
        <w:tabs>
          <w:tab w:val="left" w:pos="1599"/>
          <w:tab w:val="left" w:pos="1600"/>
        </w:tabs>
        <w:spacing w:before="1" w:after="0" w:line="360" w:lineRule="auto"/>
        <w:ind w:left="160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Halaman</w:t>
      </w:r>
      <w:r>
        <w:rPr>
          <w:rFonts w:hint="default" w:cs="Times New Roman"/>
          <w:color w:val="auto"/>
          <w:sz w:val="24"/>
          <w:szCs w:val="24"/>
          <w:lang w:val="en-US"/>
        </w:rPr>
        <w:t xml:space="preserve"> profil walimurid,</w:t>
      </w:r>
      <w:r>
        <w:rPr>
          <w:rFonts w:hint="default" w:ascii="Times New Roman" w:hAnsi="Times New Roman" w:cs="Times New Roman"/>
          <w:color w:val="auto"/>
          <w:sz w:val="24"/>
          <w:szCs w:val="24"/>
        </w:rPr>
        <w:t xml:space="preserve"> terdapat:</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Tombol</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“back”</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di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bagian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kiri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atas</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untuk</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kembali</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ke</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halaman</w:t>
      </w:r>
      <w:r>
        <w:rPr>
          <w:rFonts w:hint="default" w:ascii="Times New Roman" w:hAnsi="Times New Roman" w:cs="Times New Roman"/>
          <w:color w:val="auto"/>
          <w:spacing w:val="-1"/>
          <w:sz w:val="24"/>
          <w:szCs w:val="24"/>
        </w:rPr>
        <w:t xml:space="preserve"> </w:t>
      </w:r>
      <w:r>
        <w:rPr>
          <w:rFonts w:hint="default" w:cs="Times New Roman"/>
          <w:color w:val="auto"/>
          <w:spacing w:val="-1"/>
          <w:sz w:val="24"/>
          <w:szCs w:val="24"/>
          <w:lang w:val="en-US"/>
        </w:rPr>
        <w:t>more</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rPr>
      </w:pPr>
      <w:r>
        <w:rPr>
          <w:rFonts w:hint="default" w:cs="Times New Roman"/>
          <w:color w:val="auto"/>
          <w:sz w:val="24"/>
          <w:szCs w:val="24"/>
          <w:lang w:val="en-US"/>
        </w:rPr>
        <w:t>Logo sekolah di bagian pojok kanan atas</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cs="Times New Roman"/>
          <w:color w:val="auto"/>
          <w:spacing w:val="-1"/>
          <w:sz w:val="24"/>
          <w:szCs w:val="24"/>
          <w:lang w:val="en-US"/>
        </w:rPr>
        <w:t>Rincian profil walimurid</w:t>
      </w:r>
    </w:p>
    <w:p>
      <w:pPr>
        <w:pStyle w:val="8"/>
        <w:numPr>
          <w:ilvl w:val="0"/>
          <w:numId w:val="4"/>
        </w:numPr>
        <w:tabs>
          <w:tab w:val="left" w:pos="1599"/>
          <w:tab w:val="left" w:pos="1600"/>
        </w:tabs>
        <w:spacing w:before="1" w:after="0" w:line="360" w:lineRule="auto"/>
        <w:ind w:left="160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Halaman</w:t>
      </w:r>
      <w:r>
        <w:rPr>
          <w:rFonts w:hint="default" w:cs="Times New Roman"/>
          <w:color w:val="auto"/>
          <w:sz w:val="24"/>
          <w:szCs w:val="24"/>
          <w:lang w:val="en-US"/>
        </w:rPr>
        <w:t xml:space="preserve"> help center,</w:t>
      </w:r>
      <w:r>
        <w:rPr>
          <w:rFonts w:hint="default" w:ascii="Times New Roman" w:hAnsi="Times New Roman" w:cs="Times New Roman"/>
          <w:color w:val="auto"/>
          <w:sz w:val="24"/>
          <w:szCs w:val="24"/>
        </w:rPr>
        <w:t xml:space="preserve"> terdapat:</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Tombol</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“back”</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di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bagian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kiri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atas</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untuk</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kembali</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ke</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halaman</w:t>
      </w:r>
      <w:r>
        <w:rPr>
          <w:rFonts w:hint="default" w:ascii="Times New Roman" w:hAnsi="Times New Roman" w:cs="Times New Roman"/>
          <w:color w:val="auto"/>
          <w:spacing w:val="-1"/>
          <w:sz w:val="24"/>
          <w:szCs w:val="24"/>
        </w:rPr>
        <w:t xml:space="preserve"> </w:t>
      </w:r>
      <w:r>
        <w:rPr>
          <w:rFonts w:hint="default" w:cs="Times New Roman"/>
          <w:color w:val="auto"/>
          <w:spacing w:val="-1"/>
          <w:sz w:val="24"/>
          <w:szCs w:val="24"/>
          <w:lang w:val="en-US"/>
        </w:rPr>
        <w:t>more</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Logo sekolah di bagian pojok kanan atas</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Teks header help center untuk intro</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Kolom lingkaran yang didalamnya terdapat logo sekolah</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Kolom teks “ADMIN SIAKAS”</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Kolom untuk menghubungkan langsung ke help center whatsapp admin SMP Negeri 2 Bojonegoro</w:t>
      </w:r>
    </w:p>
    <w:p>
      <w:pPr>
        <w:pStyle w:val="8"/>
        <w:numPr>
          <w:ilvl w:val="0"/>
          <w:numId w:val="4"/>
        </w:numPr>
        <w:tabs>
          <w:tab w:val="left" w:pos="1599"/>
          <w:tab w:val="left" w:pos="1600"/>
        </w:tabs>
        <w:spacing w:before="1" w:after="0" w:line="360" w:lineRule="auto"/>
        <w:ind w:left="160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Halaman</w:t>
      </w:r>
      <w:r>
        <w:rPr>
          <w:rFonts w:hint="default" w:cs="Times New Roman"/>
          <w:color w:val="auto"/>
          <w:sz w:val="24"/>
          <w:szCs w:val="24"/>
          <w:lang w:val="en-US"/>
        </w:rPr>
        <w:t xml:space="preserve"> guide,</w:t>
      </w:r>
      <w:r>
        <w:rPr>
          <w:rFonts w:hint="default" w:ascii="Times New Roman" w:hAnsi="Times New Roman" w:cs="Times New Roman"/>
          <w:color w:val="auto"/>
          <w:sz w:val="24"/>
          <w:szCs w:val="24"/>
        </w:rPr>
        <w:t xml:space="preserve"> terdapat:</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Tombol</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“back”</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di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bagian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kiri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atas</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untuk</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kembali</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ke</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halaman</w:t>
      </w:r>
      <w:r>
        <w:rPr>
          <w:rFonts w:hint="default" w:ascii="Times New Roman" w:hAnsi="Times New Roman" w:cs="Times New Roman"/>
          <w:color w:val="auto"/>
          <w:spacing w:val="-1"/>
          <w:sz w:val="24"/>
          <w:szCs w:val="24"/>
        </w:rPr>
        <w:t xml:space="preserve"> </w:t>
      </w:r>
      <w:r>
        <w:rPr>
          <w:rFonts w:hint="default" w:cs="Times New Roman"/>
          <w:color w:val="auto"/>
          <w:spacing w:val="-1"/>
          <w:sz w:val="24"/>
          <w:szCs w:val="24"/>
          <w:lang w:val="en-US"/>
        </w:rPr>
        <w:t>more</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Logo sekolah di bagian pojok kanan atas</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Kolom lingkaran yang didalamnya terdapat ikon buku yang melambangkan petunjuk</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Teks “GUIDE”</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Kolom format surat izin dan peraturan izin yang akan menampilkan petunjuk yang berkaitan dengan perizinan</w:t>
      </w:r>
    </w:p>
    <w:p>
      <w:pPr>
        <w:pStyle w:val="8"/>
        <w:numPr>
          <w:ilvl w:val="0"/>
          <w:numId w:val="4"/>
        </w:numPr>
        <w:tabs>
          <w:tab w:val="left" w:pos="1599"/>
          <w:tab w:val="left" w:pos="1600"/>
        </w:tabs>
        <w:spacing w:before="1" w:after="0" w:line="360" w:lineRule="auto"/>
        <w:ind w:left="160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Halaman</w:t>
      </w:r>
      <w:r>
        <w:rPr>
          <w:rFonts w:hint="default" w:cs="Times New Roman"/>
          <w:color w:val="auto"/>
          <w:sz w:val="24"/>
          <w:szCs w:val="24"/>
          <w:lang w:val="en-US"/>
        </w:rPr>
        <w:t xml:space="preserve"> peraturan izin,</w:t>
      </w:r>
      <w:r>
        <w:rPr>
          <w:rFonts w:hint="default" w:ascii="Times New Roman" w:hAnsi="Times New Roman" w:cs="Times New Roman"/>
          <w:color w:val="auto"/>
          <w:sz w:val="24"/>
          <w:szCs w:val="24"/>
        </w:rPr>
        <w:t xml:space="preserve"> terdapat:</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Tombol</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“back”</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di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bagian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kiri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atas</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untuk</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kembali</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ke</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halaman</w:t>
      </w:r>
      <w:r>
        <w:rPr>
          <w:rFonts w:hint="default" w:ascii="Times New Roman" w:hAnsi="Times New Roman" w:cs="Times New Roman"/>
          <w:color w:val="auto"/>
          <w:spacing w:val="-1"/>
          <w:sz w:val="24"/>
          <w:szCs w:val="24"/>
        </w:rPr>
        <w:t xml:space="preserve"> </w:t>
      </w:r>
      <w:r>
        <w:rPr>
          <w:rFonts w:hint="default" w:cs="Times New Roman"/>
          <w:color w:val="auto"/>
          <w:spacing w:val="-1"/>
          <w:sz w:val="24"/>
          <w:szCs w:val="24"/>
          <w:lang w:val="en-US"/>
        </w:rPr>
        <w:t>more</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Logo sekolah di bagian pojok kanan atas</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Kolom teks “PERATURAN IZIN”</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Rincian peraturan izin</w:t>
      </w:r>
    </w:p>
    <w:p>
      <w:pPr>
        <w:pStyle w:val="8"/>
        <w:numPr>
          <w:numId w:val="0"/>
        </w:numPr>
        <w:tabs>
          <w:tab w:val="left" w:pos="2320"/>
        </w:tabs>
        <w:spacing w:before="42" w:after="0" w:line="360" w:lineRule="auto"/>
        <w:ind w:left="1960" w:leftChars="0" w:right="105" w:rightChars="0"/>
        <w:jc w:val="both"/>
        <w:rPr>
          <w:rFonts w:hint="default" w:ascii="Times New Roman" w:hAnsi="Times New Roman" w:cs="Times New Roman"/>
          <w:color w:val="auto"/>
          <w:sz w:val="24"/>
          <w:szCs w:val="24"/>
          <w:lang w:val="en-US"/>
        </w:rPr>
      </w:pPr>
    </w:p>
    <w:p>
      <w:pPr>
        <w:pStyle w:val="8"/>
        <w:numPr>
          <w:ilvl w:val="0"/>
          <w:numId w:val="4"/>
        </w:numPr>
        <w:tabs>
          <w:tab w:val="left" w:pos="1599"/>
          <w:tab w:val="left" w:pos="1600"/>
        </w:tabs>
        <w:spacing w:before="1" w:after="0" w:line="360" w:lineRule="auto"/>
        <w:ind w:left="160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Halaman</w:t>
      </w:r>
      <w:r>
        <w:rPr>
          <w:rFonts w:hint="default" w:cs="Times New Roman"/>
          <w:color w:val="auto"/>
          <w:sz w:val="24"/>
          <w:szCs w:val="24"/>
          <w:lang w:val="en-US"/>
        </w:rPr>
        <w:t xml:space="preserve"> format izin,</w:t>
      </w:r>
      <w:r>
        <w:rPr>
          <w:rFonts w:hint="default" w:ascii="Times New Roman" w:hAnsi="Times New Roman" w:cs="Times New Roman"/>
          <w:color w:val="auto"/>
          <w:sz w:val="24"/>
          <w:szCs w:val="24"/>
        </w:rPr>
        <w:t xml:space="preserve"> terdapat:</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Tombol</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“back”</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di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bagian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kiri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atas</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untuk</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kembali</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ke</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halaman</w:t>
      </w:r>
      <w:r>
        <w:rPr>
          <w:rFonts w:hint="default" w:ascii="Times New Roman" w:hAnsi="Times New Roman" w:cs="Times New Roman"/>
          <w:color w:val="auto"/>
          <w:spacing w:val="-1"/>
          <w:sz w:val="24"/>
          <w:szCs w:val="24"/>
        </w:rPr>
        <w:t xml:space="preserve"> </w:t>
      </w:r>
      <w:r>
        <w:rPr>
          <w:rFonts w:hint="default" w:cs="Times New Roman"/>
          <w:color w:val="auto"/>
          <w:spacing w:val="-1"/>
          <w:sz w:val="24"/>
          <w:szCs w:val="24"/>
          <w:lang w:val="en-US"/>
        </w:rPr>
        <w:t>more</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Logo sekolah di bagian pojok kanan atas</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Kolom teks “FORMAT SURAT IZIN”</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Format surat izin yang berupa foto</w:t>
      </w:r>
    </w:p>
    <w:p>
      <w:pPr>
        <w:pStyle w:val="8"/>
        <w:numPr>
          <w:ilvl w:val="0"/>
          <w:numId w:val="4"/>
        </w:numPr>
        <w:tabs>
          <w:tab w:val="left" w:pos="1599"/>
          <w:tab w:val="left" w:pos="1600"/>
        </w:tabs>
        <w:spacing w:before="1" w:after="0" w:line="360" w:lineRule="auto"/>
        <w:ind w:left="160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Halaman</w:t>
      </w:r>
      <w:r>
        <w:rPr>
          <w:rFonts w:hint="default" w:cs="Times New Roman"/>
          <w:color w:val="auto"/>
          <w:sz w:val="24"/>
          <w:szCs w:val="24"/>
          <w:lang w:val="en-US"/>
        </w:rPr>
        <w:t xml:space="preserve"> notifikasi,</w:t>
      </w:r>
      <w:r>
        <w:rPr>
          <w:rFonts w:hint="default" w:ascii="Times New Roman" w:hAnsi="Times New Roman" w:cs="Times New Roman"/>
          <w:color w:val="auto"/>
          <w:sz w:val="24"/>
          <w:szCs w:val="24"/>
        </w:rPr>
        <w:t xml:space="preserve"> terdapat:</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Tombol</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“back”</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di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bagian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kiri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atas</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untuk</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kembali</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ke</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halaman</w:t>
      </w:r>
      <w:r>
        <w:rPr>
          <w:rFonts w:hint="default" w:ascii="Times New Roman" w:hAnsi="Times New Roman" w:cs="Times New Roman"/>
          <w:color w:val="auto"/>
          <w:spacing w:val="-1"/>
          <w:sz w:val="24"/>
          <w:szCs w:val="24"/>
        </w:rPr>
        <w:t xml:space="preserve"> </w:t>
      </w:r>
      <w:r>
        <w:rPr>
          <w:rFonts w:hint="default" w:cs="Times New Roman"/>
          <w:color w:val="auto"/>
          <w:spacing w:val="-1"/>
          <w:sz w:val="24"/>
          <w:szCs w:val="24"/>
          <w:lang w:val="en-US"/>
        </w:rPr>
        <w:t>more</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Logo sekolah di bagian pojok kanan atas</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Kolom lingkaran yang terdapat ikon notifikasi dan teks “NOTIFIKASI”</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 xml:space="preserve">Kolom notifikasi  </w:t>
      </w:r>
    </w:p>
    <w:p>
      <w:pPr>
        <w:pStyle w:val="8"/>
        <w:numPr>
          <w:ilvl w:val="0"/>
          <w:numId w:val="4"/>
        </w:numPr>
        <w:tabs>
          <w:tab w:val="left" w:pos="1599"/>
          <w:tab w:val="left" w:pos="1600"/>
        </w:tabs>
        <w:spacing w:before="1" w:after="0" w:line="360" w:lineRule="auto"/>
        <w:ind w:left="160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Halaman</w:t>
      </w:r>
      <w:r>
        <w:rPr>
          <w:rFonts w:hint="default" w:cs="Times New Roman"/>
          <w:color w:val="auto"/>
          <w:sz w:val="24"/>
          <w:szCs w:val="24"/>
          <w:lang w:val="en-US"/>
        </w:rPr>
        <w:t xml:space="preserve"> detail notifikasi,</w:t>
      </w:r>
      <w:r>
        <w:rPr>
          <w:rFonts w:hint="default" w:ascii="Times New Roman" w:hAnsi="Times New Roman" w:cs="Times New Roman"/>
          <w:color w:val="auto"/>
          <w:sz w:val="24"/>
          <w:szCs w:val="24"/>
        </w:rPr>
        <w:t xml:space="preserve"> terdapat:</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Tombol</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“back”</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di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bagian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kiri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atas</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untuk</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kembali</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ke</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halaman</w:t>
      </w:r>
      <w:r>
        <w:rPr>
          <w:rFonts w:hint="default" w:ascii="Times New Roman" w:hAnsi="Times New Roman" w:cs="Times New Roman"/>
          <w:color w:val="auto"/>
          <w:spacing w:val="-1"/>
          <w:sz w:val="24"/>
          <w:szCs w:val="24"/>
        </w:rPr>
        <w:t xml:space="preserve"> </w:t>
      </w:r>
      <w:r>
        <w:rPr>
          <w:rFonts w:hint="default" w:cs="Times New Roman"/>
          <w:color w:val="auto"/>
          <w:spacing w:val="-1"/>
          <w:sz w:val="24"/>
          <w:szCs w:val="24"/>
          <w:lang w:val="en-US"/>
        </w:rPr>
        <w:t>more</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Logo sekolah di bagian pojok kanan atas</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Rincian notifikasi</w:t>
      </w:r>
    </w:p>
    <w:p>
      <w:pPr>
        <w:pStyle w:val="8"/>
        <w:numPr>
          <w:ilvl w:val="0"/>
          <w:numId w:val="4"/>
        </w:numPr>
        <w:tabs>
          <w:tab w:val="left" w:pos="1599"/>
          <w:tab w:val="left" w:pos="1600"/>
        </w:tabs>
        <w:spacing w:before="1" w:after="0" w:line="360" w:lineRule="auto"/>
        <w:ind w:left="160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Halaman</w:t>
      </w:r>
      <w:r>
        <w:rPr>
          <w:rFonts w:hint="default" w:cs="Times New Roman"/>
          <w:color w:val="auto"/>
          <w:sz w:val="24"/>
          <w:szCs w:val="24"/>
          <w:lang w:val="en-US"/>
        </w:rPr>
        <w:t xml:space="preserve"> reset password,</w:t>
      </w:r>
      <w:r>
        <w:rPr>
          <w:rFonts w:hint="default" w:ascii="Times New Roman" w:hAnsi="Times New Roman" w:cs="Times New Roman"/>
          <w:color w:val="auto"/>
          <w:sz w:val="24"/>
          <w:szCs w:val="24"/>
        </w:rPr>
        <w:t xml:space="preserve"> terdapat:</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Tombol</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“back”</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di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bagian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kiri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atas</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untuk</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kembali</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ke</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halaman</w:t>
      </w:r>
      <w:r>
        <w:rPr>
          <w:rFonts w:hint="default" w:ascii="Times New Roman" w:hAnsi="Times New Roman" w:cs="Times New Roman"/>
          <w:color w:val="auto"/>
          <w:spacing w:val="-1"/>
          <w:sz w:val="24"/>
          <w:szCs w:val="24"/>
        </w:rPr>
        <w:t xml:space="preserve"> </w:t>
      </w:r>
      <w:r>
        <w:rPr>
          <w:rFonts w:hint="default" w:cs="Times New Roman"/>
          <w:color w:val="auto"/>
          <w:spacing w:val="-1"/>
          <w:sz w:val="24"/>
          <w:szCs w:val="24"/>
          <w:lang w:val="en-US"/>
        </w:rPr>
        <w:t>more</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Logo sekolah di bagian pojok kanan atas</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Kolom lingkaran yang terdapat ikon reset password dan teks “RESET PASSWORD”</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Kolom untuk mengisi password baru</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Tombol set yang otomatis mengunci password baru dan menghubungkan langsung ke halaman notifikasi reset password</w:t>
      </w:r>
    </w:p>
    <w:p>
      <w:pPr>
        <w:pStyle w:val="8"/>
        <w:numPr>
          <w:ilvl w:val="0"/>
          <w:numId w:val="4"/>
        </w:numPr>
        <w:tabs>
          <w:tab w:val="left" w:pos="1599"/>
          <w:tab w:val="left" w:pos="1600"/>
        </w:tabs>
        <w:spacing w:before="1" w:after="0" w:line="360" w:lineRule="auto"/>
        <w:ind w:left="160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Halaman</w:t>
      </w:r>
      <w:r>
        <w:rPr>
          <w:rFonts w:hint="default" w:cs="Times New Roman"/>
          <w:color w:val="auto"/>
          <w:sz w:val="24"/>
          <w:szCs w:val="24"/>
          <w:lang w:val="en-US"/>
        </w:rPr>
        <w:t xml:space="preserve"> notifikasi reset password,</w:t>
      </w:r>
      <w:r>
        <w:rPr>
          <w:rFonts w:hint="default" w:ascii="Times New Roman" w:hAnsi="Times New Roman" w:cs="Times New Roman"/>
          <w:color w:val="auto"/>
          <w:sz w:val="24"/>
          <w:szCs w:val="24"/>
        </w:rPr>
        <w:t xml:space="preserve"> terdapat:</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Logo sekolah di bagian pojok kanan atas</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Pop up notifikasi reset password</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Tombol accept yang langsung terhubung ke halaman login walimurid</w:t>
      </w:r>
    </w:p>
    <w:p>
      <w:pPr>
        <w:pStyle w:val="8"/>
        <w:numPr>
          <w:ilvl w:val="0"/>
          <w:numId w:val="4"/>
        </w:numPr>
        <w:tabs>
          <w:tab w:val="left" w:pos="1599"/>
          <w:tab w:val="left" w:pos="1600"/>
        </w:tabs>
        <w:spacing w:before="1" w:after="0" w:line="360" w:lineRule="auto"/>
        <w:ind w:left="160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Halaman</w:t>
      </w:r>
      <w:r>
        <w:rPr>
          <w:rFonts w:hint="default" w:cs="Times New Roman"/>
          <w:color w:val="auto"/>
          <w:sz w:val="24"/>
          <w:szCs w:val="24"/>
          <w:lang w:val="en-US"/>
        </w:rPr>
        <w:t xml:space="preserve"> logout,</w:t>
      </w:r>
      <w:r>
        <w:rPr>
          <w:rFonts w:hint="default" w:ascii="Times New Roman" w:hAnsi="Times New Roman" w:cs="Times New Roman"/>
          <w:color w:val="auto"/>
          <w:sz w:val="24"/>
          <w:szCs w:val="24"/>
        </w:rPr>
        <w:t xml:space="preserve"> terdapat:</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rPr>
      </w:pPr>
      <w:r>
        <w:rPr>
          <w:rFonts w:hint="default" w:cs="Times New Roman"/>
          <w:color w:val="auto"/>
          <w:sz w:val="24"/>
          <w:szCs w:val="24"/>
          <w:lang w:val="en-US"/>
        </w:rPr>
        <w:t xml:space="preserve">Pop up logout aplikasi, jika user memilih logout akan langsung terhubung ke halaman pra login, dan jika user memilih untuk tidak logout maka akan langsung terhubung ke home walimurid </w:t>
      </w:r>
    </w:p>
    <w:p>
      <w:pPr>
        <w:pStyle w:val="8"/>
        <w:numPr>
          <w:ilvl w:val="0"/>
          <w:numId w:val="0"/>
        </w:numPr>
        <w:tabs>
          <w:tab w:val="left" w:pos="2320"/>
        </w:tabs>
        <w:spacing w:before="42" w:after="0" w:line="360" w:lineRule="auto"/>
        <w:ind w:left="1960" w:leftChars="0" w:right="105" w:rightChars="0"/>
        <w:jc w:val="both"/>
        <w:rPr>
          <w:rFonts w:hint="default" w:ascii="Times New Roman" w:hAnsi="Times New Roman" w:cs="Times New Roman"/>
          <w:color w:val="auto"/>
          <w:sz w:val="24"/>
          <w:szCs w:val="24"/>
        </w:rPr>
      </w:pPr>
    </w:p>
    <w:p>
      <w:pPr>
        <w:pStyle w:val="5"/>
        <w:spacing w:line="360" w:lineRule="auto"/>
        <w:ind w:left="940"/>
        <w:jc w:val="both"/>
        <w:rPr>
          <w:rFonts w:hint="default" w:ascii="Times New Roman" w:hAnsi="Times New Roman" w:cs="Times New Roman"/>
          <w:color w:val="auto"/>
          <w:sz w:val="24"/>
          <w:szCs w:val="24"/>
          <w:u w:val="thick"/>
          <w:shd w:val="clear" w:color="auto" w:fill="FFFF00"/>
        </w:rPr>
      </w:pPr>
      <w:r>
        <w:rPr>
          <w:rFonts w:hint="default" w:ascii="Times New Roman" w:hAnsi="Times New Roman" w:cs="Times New Roman"/>
          <w:color w:val="auto"/>
          <w:sz w:val="24"/>
          <w:szCs w:val="24"/>
          <w:u w:val="thick"/>
          <w:shd w:val="clear" w:color="auto" w:fill="FFFF00"/>
        </w:rPr>
        <w:t>Jika login sebagai guru</w:t>
      </w:r>
    </w:p>
    <w:p>
      <w:pPr>
        <w:pStyle w:val="8"/>
        <w:numPr>
          <w:ilvl w:val="0"/>
          <w:numId w:val="4"/>
        </w:numPr>
        <w:tabs>
          <w:tab w:val="left" w:pos="1599"/>
          <w:tab w:val="left" w:pos="1600"/>
        </w:tabs>
        <w:spacing w:before="43" w:after="0" w:line="360" w:lineRule="auto"/>
        <w:ind w:left="160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Halaman login, terdapat:</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Tombol</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“back”</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di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bagian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kiri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atas</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untuk</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kembali</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ke</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halaman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pacing w:val="-1"/>
          <w:sz w:val="24"/>
          <w:szCs w:val="24"/>
          <w:lang w:val="en-US"/>
        </w:rPr>
        <w:t>pra login</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Gambar logo sekolah dan teks bertuliskan </w:t>
      </w:r>
      <w:r>
        <w:rPr>
          <w:rFonts w:hint="default" w:ascii="Times New Roman" w:hAnsi="Times New Roman" w:cs="Times New Roman"/>
          <w:color w:val="auto"/>
          <w:sz w:val="24"/>
          <w:szCs w:val="24"/>
          <w:lang w:val="en-US"/>
        </w:rPr>
        <w:t>login</w:t>
      </w:r>
    </w:p>
    <w:p>
      <w:pPr>
        <w:pStyle w:val="8"/>
        <w:numPr>
          <w:ilvl w:val="1"/>
          <w:numId w:val="4"/>
        </w:numPr>
        <w:tabs>
          <w:tab w:val="left" w:pos="2319"/>
          <w:tab w:val="left" w:pos="2320"/>
        </w:tabs>
        <w:spacing w:before="42"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Kolom untuk mengetik username</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Kolom untuk mengetik password</w:t>
      </w:r>
      <w:r>
        <w:rPr>
          <w:rFonts w:hint="default" w:ascii="Times New Roman" w:hAnsi="Times New Roman" w:cs="Times New Roman"/>
          <w:color w:val="auto"/>
          <w:sz w:val="24"/>
          <w:szCs w:val="24"/>
          <w:lang w:val="en-US"/>
        </w:rPr>
        <w:t>, terdapat ikon untuk menyembunyikan atau menampilkan password</w:t>
      </w:r>
    </w:p>
    <w:p>
      <w:pPr>
        <w:pStyle w:val="8"/>
        <w:numPr>
          <w:ilvl w:val="1"/>
          <w:numId w:val="4"/>
        </w:numPr>
        <w:tabs>
          <w:tab w:val="left" w:pos="2320"/>
        </w:tabs>
        <w:spacing w:before="42" w:after="0" w:line="360" w:lineRule="auto"/>
        <w:ind w:left="2320" w:right="10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Tampilan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tombol</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checkbox</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bertuliskan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“remember</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account”</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yang</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disediakan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untuk</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menyimpan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username</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sehingga</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dapat</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memudahkan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pengguna pada saat login ke aplikasi</w:t>
      </w:r>
    </w:p>
    <w:p>
      <w:pPr>
        <w:pStyle w:val="8"/>
        <w:numPr>
          <w:ilvl w:val="1"/>
          <w:numId w:val="4"/>
        </w:numPr>
        <w:tabs>
          <w:tab w:val="left" w:pos="2320"/>
        </w:tabs>
        <w:spacing w:before="0"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Tampilan</w:t>
      </w:r>
      <w:r>
        <w:rPr>
          <w:rFonts w:hint="default" w:ascii="Times New Roman" w:hAnsi="Times New Roman" w:cs="Times New Roman"/>
          <w:color w:val="auto"/>
          <w:spacing w:val="-3"/>
          <w:sz w:val="24"/>
          <w:szCs w:val="24"/>
        </w:rPr>
        <w:t xml:space="preserve"> </w:t>
      </w:r>
      <w:r>
        <w:rPr>
          <w:rFonts w:hint="default" w:ascii="Times New Roman" w:hAnsi="Times New Roman" w:cs="Times New Roman"/>
          <w:color w:val="auto"/>
          <w:sz w:val="24"/>
          <w:szCs w:val="24"/>
        </w:rPr>
        <w:t>tombol</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login</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untuk</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masuk</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ke</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homepage</w:t>
      </w:r>
      <w:r>
        <w:rPr>
          <w:rFonts w:hint="default" w:ascii="Times New Roman" w:hAnsi="Times New Roman" w:cs="Times New Roman"/>
          <w:color w:val="auto"/>
          <w:spacing w:val="-2"/>
          <w:sz w:val="24"/>
          <w:szCs w:val="24"/>
        </w:rPr>
        <w:t xml:space="preserve"> </w:t>
      </w:r>
      <w:r>
        <w:rPr>
          <w:rFonts w:hint="default" w:cs="Times New Roman"/>
          <w:color w:val="auto"/>
          <w:spacing w:val="-2"/>
          <w:sz w:val="24"/>
          <w:szCs w:val="24"/>
          <w:lang w:val="en-US"/>
        </w:rPr>
        <w:t>guru</w:t>
      </w:r>
    </w:p>
    <w:p>
      <w:pPr>
        <w:pStyle w:val="8"/>
        <w:numPr>
          <w:ilvl w:val="1"/>
          <w:numId w:val="4"/>
        </w:numPr>
        <w:tabs>
          <w:tab w:val="left" w:pos="2320"/>
        </w:tabs>
        <w:spacing w:before="0"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pacing w:val="-2"/>
          <w:sz w:val="24"/>
          <w:szCs w:val="24"/>
          <w:lang w:val="en-US"/>
        </w:rPr>
        <w:t xml:space="preserve">Teks bertuliskan </w:t>
      </w:r>
      <w:r>
        <w:rPr>
          <w:rFonts w:hint="default" w:cs="Times New Roman"/>
          <w:color w:val="auto"/>
          <w:spacing w:val="-2"/>
          <w:sz w:val="24"/>
          <w:szCs w:val="24"/>
          <w:lang w:val="en-US"/>
        </w:rPr>
        <w:t xml:space="preserve">“forgot password? [reset here]” </w:t>
      </w:r>
      <w:r>
        <w:rPr>
          <w:rFonts w:hint="default" w:ascii="Times New Roman" w:hAnsi="Times New Roman" w:cs="Times New Roman"/>
          <w:color w:val="auto"/>
          <w:spacing w:val="-2"/>
          <w:sz w:val="24"/>
          <w:szCs w:val="24"/>
          <w:lang w:val="en-US"/>
        </w:rPr>
        <w:t>yang akan langsung terhubung ke salah satu fitur yaitu fitur reset password</w:t>
      </w:r>
      <w:r>
        <w:rPr>
          <w:rFonts w:hint="default" w:cs="Times New Roman"/>
          <w:color w:val="auto"/>
          <w:spacing w:val="-2"/>
          <w:sz w:val="24"/>
          <w:szCs w:val="24"/>
          <w:lang w:val="en-US"/>
        </w:rPr>
        <w:t xml:space="preserve">, fitur tersebut </w:t>
      </w:r>
      <w:r>
        <w:rPr>
          <w:rFonts w:hint="default" w:ascii="Times New Roman" w:hAnsi="Times New Roman" w:cs="Times New Roman"/>
          <w:color w:val="auto"/>
          <w:spacing w:val="-2"/>
          <w:sz w:val="24"/>
          <w:szCs w:val="24"/>
          <w:lang w:val="en-US"/>
        </w:rPr>
        <w:t>digunakan jika dalam kondisi tertentu user berniat untuk mengganti password karena suatu hal</w:t>
      </w:r>
      <w:r>
        <w:rPr>
          <w:rFonts w:hint="default" w:cs="Times New Roman"/>
          <w:color w:val="auto"/>
          <w:spacing w:val="-2"/>
          <w:sz w:val="24"/>
          <w:szCs w:val="24"/>
          <w:lang w:val="en-US"/>
        </w:rPr>
        <w:t>.</w:t>
      </w:r>
    </w:p>
    <w:p>
      <w:pPr>
        <w:pStyle w:val="8"/>
        <w:numPr>
          <w:ilvl w:val="0"/>
          <w:numId w:val="4"/>
        </w:numPr>
        <w:tabs>
          <w:tab w:val="left" w:pos="1599"/>
          <w:tab w:val="left" w:pos="1600"/>
        </w:tabs>
        <w:spacing w:before="43" w:after="0" w:line="360" w:lineRule="auto"/>
        <w:ind w:left="160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Halaman login</w:t>
      </w:r>
      <w:r>
        <w:rPr>
          <w:rFonts w:hint="default" w:ascii="Times New Roman" w:hAnsi="Times New Roman" w:cs="Times New Roman"/>
          <w:color w:val="auto"/>
          <w:sz w:val="24"/>
          <w:szCs w:val="24"/>
          <w:lang w:val="en-US"/>
        </w:rPr>
        <w:t xml:space="preserve"> </w:t>
      </w:r>
      <w:r>
        <w:rPr>
          <w:rFonts w:hint="default" w:cs="Times New Roman"/>
          <w:color w:val="auto"/>
          <w:sz w:val="24"/>
          <w:szCs w:val="24"/>
          <w:lang w:val="en-US"/>
        </w:rPr>
        <w:t>guru</w:t>
      </w:r>
      <w:r>
        <w:rPr>
          <w:rFonts w:hint="default" w:ascii="Times New Roman" w:hAnsi="Times New Roman" w:cs="Times New Roman"/>
          <w:color w:val="auto"/>
          <w:sz w:val="24"/>
          <w:szCs w:val="24"/>
          <w:lang w:val="en-US"/>
        </w:rPr>
        <w:t xml:space="preserve"> invalid</w:t>
      </w:r>
      <w:r>
        <w:rPr>
          <w:rFonts w:hint="default" w:ascii="Times New Roman" w:hAnsi="Times New Roman" w:cs="Times New Roman"/>
          <w:color w:val="auto"/>
          <w:sz w:val="24"/>
          <w:szCs w:val="24"/>
        </w:rPr>
        <w:t>, terdapat:</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w:t>
      </w:r>
      <w:r>
        <w:rPr>
          <w:rFonts w:hint="default" w:ascii="Times New Roman" w:hAnsi="Times New Roman" w:cs="Times New Roman"/>
          <w:color w:val="auto"/>
          <w:sz w:val="24"/>
          <w:szCs w:val="24"/>
          <w:lang w:val="en-US"/>
        </w:rPr>
        <w:t xml:space="preserve">erdapat pop up yang bertuliskan </w:t>
      </w:r>
      <w:r>
        <w:rPr>
          <w:rFonts w:hint="default" w:cs="Times New Roman"/>
          <w:color w:val="auto"/>
          <w:sz w:val="24"/>
          <w:szCs w:val="24"/>
          <w:lang w:val="en-US"/>
        </w:rPr>
        <w:t>“</w:t>
      </w:r>
      <w:r>
        <w:rPr>
          <w:rFonts w:hint="default" w:ascii="Times New Roman" w:hAnsi="Times New Roman" w:cs="Times New Roman"/>
          <w:color w:val="auto"/>
          <w:sz w:val="24"/>
          <w:szCs w:val="24"/>
          <w:lang w:val="en-US"/>
        </w:rPr>
        <w:t>userna</w:t>
      </w:r>
      <w:r>
        <w:rPr>
          <w:rFonts w:hint="default" w:cs="Times New Roman"/>
          <w:color w:val="auto"/>
          <w:sz w:val="24"/>
          <w:szCs w:val="24"/>
          <w:lang w:val="en-US"/>
        </w:rPr>
        <w:t>m</w:t>
      </w:r>
      <w:r>
        <w:rPr>
          <w:rFonts w:hint="default" w:ascii="Times New Roman" w:hAnsi="Times New Roman" w:cs="Times New Roman"/>
          <w:color w:val="auto"/>
          <w:sz w:val="24"/>
          <w:szCs w:val="24"/>
          <w:lang w:val="en-US"/>
        </w:rPr>
        <w:t>e atau password salah</w:t>
      </w:r>
      <w:r>
        <w:rPr>
          <w:rFonts w:hint="default" w:cs="Times New Roman"/>
          <w:color w:val="auto"/>
          <w:sz w:val="24"/>
          <w:szCs w:val="24"/>
          <w:lang w:val="en-US"/>
        </w:rPr>
        <w:t>”</w:t>
      </w:r>
      <w:r>
        <w:rPr>
          <w:rFonts w:hint="default" w:ascii="Times New Roman" w:hAnsi="Times New Roman" w:cs="Times New Roman"/>
          <w:color w:val="auto"/>
          <w:sz w:val="24"/>
          <w:szCs w:val="24"/>
          <w:lang w:val="en-US"/>
        </w:rPr>
        <w:t xml:space="preserve">, sebagai penanda </w:t>
      </w:r>
      <w:r>
        <w:rPr>
          <w:rFonts w:hint="default" w:cs="Times New Roman"/>
          <w:color w:val="auto"/>
          <w:sz w:val="24"/>
          <w:szCs w:val="24"/>
          <w:lang w:val="en-US"/>
        </w:rPr>
        <w:t>jika</w:t>
      </w:r>
      <w:r>
        <w:rPr>
          <w:rFonts w:hint="default" w:ascii="Times New Roman" w:hAnsi="Times New Roman" w:cs="Times New Roman"/>
          <w:color w:val="auto"/>
          <w:sz w:val="24"/>
          <w:szCs w:val="24"/>
          <w:lang w:val="en-US"/>
        </w:rPr>
        <w:t xml:space="preserve"> userna</w:t>
      </w:r>
      <w:r>
        <w:rPr>
          <w:rFonts w:hint="default" w:cs="Times New Roman"/>
          <w:color w:val="auto"/>
          <w:sz w:val="24"/>
          <w:szCs w:val="24"/>
          <w:lang w:val="en-US"/>
        </w:rPr>
        <w:t>m</w:t>
      </w:r>
      <w:r>
        <w:rPr>
          <w:rFonts w:hint="default" w:ascii="Times New Roman" w:hAnsi="Times New Roman" w:cs="Times New Roman"/>
          <w:color w:val="auto"/>
          <w:sz w:val="24"/>
          <w:szCs w:val="24"/>
          <w:lang w:val="en-US"/>
        </w:rPr>
        <w:t>e atau password yang diinputkan ketika login salah</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rPr>
        <w:t>Terdapat ikon silang / close untuk menutup pop up</w:t>
      </w:r>
    </w:p>
    <w:p>
      <w:pPr>
        <w:pStyle w:val="8"/>
        <w:numPr>
          <w:ilvl w:val="0"/>
          <w:numId w:val="4"/>
        </w:numPr>
        <w:tabs>
          <w:tab w:val="left" w:pos="1600"/>
        </w:tabs>
        <w:spacing w:before="0" w:after="0" w:line="360" w:lineRule="auto"/>
        <w:ind w:left="1600" w:right="0" w:hanging="36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 xml:space="preserve">Halaman homepage </w:t>
      </w:r>
      <w:r>
        <w:rPr>
          <w:rFonts w:hint="default" w:cs="Times New Roman"/>
          <w:color w:val="auto"/>
          <w:sz w:val="24"/>
          <w:szCs w:val="24"/>
          <w:lang w:val="en-US"/>
        </w:rPr>
        <w:t>guru</w:t>
      </w:r>
      <w:r>
        <w:rPr>
          <w:rFonts w:hint="default" w:ascii="Times New Roman" w:hAnsi="Times New Roman" w:cs="Times New Roman"/>
          <w:color w:val="auto"/>
          <w:sz w:val="24"/>
          <w:szCs w:val="24"/>
        </w:rPr>
        <w:t>, terdapat:</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rPr>
      </w:pPr>
      <w:r>
        <w:rPr>
          <w:rFonts w:hint="default" w:cs="Times New Roman"/>
          <w:color w:val="auto"/>
          <w:sz w:val="24"/>
          <w:szCs w:val="24"/>
          <w:lang w:val="en-US"/>
        </w:rPr>
        <w:t>Logo sekolah di bagian pojok kanan atas</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Ikon</w:t>
      </w:r>
      <w:r>
        <w:rPr>
          <w:rFonts w:hint="default" w:ascii="Times New Roman" w:hAnsi="Times New Roman" w:cs="Times New Roman"/>
          <w:color w:val="auto"/>
          <w:spacing w:val="28"/>
          <w:sz w:val="24"/>
          <w:szCs w:val="24"/>
        </w:rPr>
        <w:t xml:space="preserve"> </w:t>
      </w:r>
      <w:r>
        <w:rPr>
          <w:rFonts w:hint="default" w:ascii="Times New Roman" w:hAnsi="Times New Roman" w:cs="Times New Roman"/>
          <w:color w:val="auto"/>
          <w:sz w:val="24"/>
          <w:szCs w:val="24"/>
        </w:rPr>
        <w:t>“tiga</w:t>
      </w:r>
      <w:r>
        <w:rPr>
          <w:rFonts w:hint="default" w:ascii="Times New Roman" w:hAnsi="Times New Roman" w:cs="Times New Roman"/>
          <w:color w:val="auto"/>
          <w:spacing w:val="29"/>
          <w:sz w:val="24"/>
          <w:szCs w:val="24"/>
        </w:rPr>
        <w:t xml:space="preserve"> </w:t>
      </w:r>
      <w:r>
        <w:rPr>
          <w:rFonts w:hint="default" w:ascii="Times New Roman" w:hAnsi="Times New Roman" w:cs="Times New Roman"/>
          <w:color w:val="auto"/>
          <w:sz w:val="24"/>
          <w:szCs w:val="24"/>
        </w:rPr>
        <w:t>garis</w:t>
      </w:r>
      <w:r>
        <w:rPr>
          <w:rFonts w:hint="default" w:ascii="Times New Roman" w:hAnsi="Times New Roman" w:cs="Times New Roman"/>
          <w:color w:val="auto"/>
          <w:spacing w:val="29"/>
          <w:sz w:val="24"/>
          <w:szCs w:val="24"/>
        </w:rPr>
        <w:t xml:space="preserve"> </w:t>
      </w:r>
      <w:r>
        <w:rPr>
          <w:rFonts w:hint="default" w:ascii="Times New Roman" w:hAnsi="Times New Roman" w:cs="Times New Roman"/>
          <w:color w:val="auto"/>
          <w:sz w:val="24"/>
          <w:szCs w:val="24"/>
        </w:rPr>
        <w:t>batang”</w:t>
      </w:r>
      <w:r>
        <w:rPr>
          <w:rFonts w:hint="default" w:ascii="Times New Roman" w:hAnsi="Times New Roman" w:cs="Times New Roman"/>
          <w:color w:val="auto"/>
          <w:spacing w:val="28"/>
          <w:sz w:val="24"/>
          <w:szCs w:val="24"/>
        </w:rPr>
        <w:t xml:space="preserve"> </w:t>
      </w:r>
      <w:r>
        <w:rPr>
          <w:rFonts w:hint="default" w:cs="Times New Roman"/>
          <w:color w:val="auto"/>
          <w:spacing w:val="28"/>
          <w:sz w:val="24"/>
          <w:szCs w:val="24"/>
          <w:lang w:val="en-US"/>
        </w:rPr>
        <w:t xml:space="preserve">di bagian pojok sebelah kiri </w:t>
      </w:r>
      <w:r>
        <w:rPr>
          <w:rFonts w:hint="default" w:ascii="Times New Roman" w:hAnsi="Times New Roman" w:cs="Times New Roman"/>
          <w:color w:val="auto"/>
          <w:sz w:val="24"/>
          <w:szCs w:val="24"/>
        </w:rPr>
        <w:t>untuk</w:t>
      </w:r>
      <w:r>
        <w:rPr>
          <w:rFonts w:hint="default" w:ascii="Times New Roman" w:hAnsi="Times New Roman" w:cs="Times New Roman"/>
          <w:color w:val="auto"/>
          <w:spacing w:val="14"/>
          <w:sz w:val="24"/>
          <w:szCs w:val="24"/>
        </w:rPr>
        <w:t xml:space="preserve"> </w:t>
      </w:r>
      <w:r>
        <w:rPr>
          <w:rFonts w:hint="default" w:ascii="Times New Roman" w:hAnsi="Times New Roman" w:cs="Times New Roman"/>
          <w:color w:val="auto"/>
          <w:sz w:val="24"/>
          <w:szCs w:val="24"/>
        </w:rPr>
        <w:t>menampilkan</w:t>
      </w:r>
      <w:r>
        <w:rPr>
          <w:rFonts w:hint="default" w:ascii="Times New Roman" w:hAnsi="Times New Roman" w:cs="Times New Roman"/>
          <w:color w:val="auto"/>
          <w:spacing w:val="14"/>
          <w:sz w:val="24"/>
          <w:szCs w:val="24"/>
        </w:rPr>
        <w:t xml:space="preserve"> </w:t>
      </w:r>
      <w:r>
        <w:rPr>
          <w:rFonts w:hint="default" w:cs="Times New Roman"/>
          <w:color w:val="auto"/>
          <w:spacing w:val="14"/>
          <w:sz w:val="24"/>
          <w:szCs w:val="24"/>
          <w:lang w:val="en-US"/>
        </w:rPr>
        <w:t xml:space="preserve">beberapa </w:t>
      </w:r>
      <w:r>
        <w:rPr>
          <w:rFonts w:hint="default" w:ascii="Times New Roman" w:hAnsi="Times New Roman" w:cs="Times New Roman"/>
          <w:color w:val="auto"/>
          <w:sz w:val="24"/>
          <w:szCs w:val="24"/>
        </w:rPr>
        <w:t>menu</w:t>
      </w:r>
      <w:r>
        <w:rPr>
          <w:rFonts w:hint="default" w:ascii="Times New Roman" w:hAnsi="Times New Roman" w:cs="Times New Roman"/>
          <w:color w:val="auto"/>
          <w:spacing w:val="14"/>
          <w:sz w:val="24"/>
          <w:szCs w:val="24"/>
        </w:rPr>
        <w:t xml:space="preserve"> </w:t>
      </w:r>
      <w:r>
        <w:rPr>
          <w:rFonts w:hint="default" w:ascii="Times New Roman" w:hAnsi="Times New Roman" w:cs="Times New Roman"/>
          <w:color w:val="auto"/>
          <w:sz w:val="24"/>
          <w:szCs w:val="24"/>
        </w:rPr>
        <w:t>lainnya</w:t>
      </w:r>
      <w:r>
        <w:rPr>
          <w:rFonts w:hint="default" w:ascii="Times New Roman" w:hAnsi="Times New Roman" w:cs="Times New Roman"/>
          <w:color w:val="auto"/>
          <w:spacing w:val="14"/>
          <w:sz w:val="24"/>
          <w:szCs w:val="24"/>
        </w:rPr>
        <w:t xml:space="preserve"> </w:t>
      </w:r>
      <w:r>
        <w:rPr>
          <w:rFonts w:hint="default" w:ascii="Times New Roman" w:hAnsi="Times New Roman" w:cs="Times New Roman"/>
          <w:color w:val="auto"/>
          <w:sz w:val="24"/>
          <w:szCs w:val="24"/>
        </w:rPr>
        <w:t>yang</w:t>
      </w:r>
      <w:r>
        <w:rPr>
          <w:rFonts w:hint="default" w:ascii="Times New Roman" w:hAnsi="Times New Roman" w:cs="Times New Roman"/>
          <w:color w:val="auto"/>
          <w:spacing w:val="14"/>
          <w:sz w:val="24"/>
          <w:szCs w:val="24"/>
        </w:rPr>
        <w:t xml:space="preserve"> </w:t>
      </w:r>
      <w:r>
        <w:rPr>
          <w:rFonts w:hint="default" w:ascii="Times New Roman" w:hAnsi="Times New Roman" w:cs="Times New Roman"/>
          <w:color w:val="auto"/>
          <w:sz w:val="24"/>
          <w:szCs w:val="24"/>
        </w:rPr>
        <w:t>terdapat</w:t>
      </w:r>
      <w:r>
        <w:rPr>
          <w:rFonts w:hint="default" w:ascii="Times New Roman" w:hAnsi="Times New Roman" w:cs="Times New Roman"/>
          <w:color w:val="auto"/>
          <w:spacing w:val="-58"/>
          <w:sz w:val="24"/>
          <w:szCs w:val="24"/>
        </w:rPr>
        <w:t xml:space="preserve"> </w:t>
      </w:r>
      <w:r>
        <w:rPr>
          <w:rFonts w:hint="default" w:ascii="Times New Roman" w:hAnsi="Times New Roman" w:cs="Times New Roman"/>
          <w:color w:val="auto"/>
          <w:sz w:val="24"/>
          <w:szCs w:val="24"/>
        </w:rPr>
        <w:t>di</w:t>
      </w:r>
      <w:r>
        <w:rPr>
          <w:rFonts w:hint="default" w:cs="Times New Roman"/>
          <w:color w:val="auto"/>
          <w:sz w:val="24"/>
          <w:szCs w:val="24"/>
          <w:lang w:val="en-US"/>
        </w:rPr>
        <w:t xml:space="preserve"> aplikasi</w:t>
      </w:r>
      <w:r>
        <w:rPr>
          <w:rFonts w:hint="default" w:ascii="Times New Roman" w:hAnsi="Times New Roman" w:cs="Times New Roman"/>
          <w:color w:val="auto"/>
          <w:sz w:val="24"/>
          <w:szCs w:val="24"/>
        </w:rPr>
        <w:t>. Menu lainnya</w:t>
      </w:r>
      <w:r>
        <w:rPr>
          <w:rFonts w:hint="default" w:cs="Times New Roman"/>
          <w:color w:val="auto"/>
          <w:sz w:val="24"/>
          <w:szCs w:val="24"/>
          <w:lang w:val="en-US"/>
        </w:rPr>
        <w:t xml:space="preserve"> </w:t>
      </w:r>
      <w:r>
        <w:rPr>
          <w:rFonts w:hint="default" w:ascii="Times New Roman" w:hAnsi="Times New Roman" w:cs="Times New Roman"/>
          <w:color w:val="auto"/>
          <w:sz w:val="24"/>
          <w:szCs w:val="24"/>
        </w:rPr>
        <w:t>yaitu menu profil,</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help</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center,</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 xml:space="preserve"> reset password,</w:t>
      </w:r>
      <w:r>
        <w:rPr>
          <w:rFonts w:hint="default" w:ascii="Times New Roman" w:hAnsi="Times New Roman" w:cs="Times New Roman"/>
          <w:color w:val="auto"/>
          <w:spacing w:val="-57"/>
          <w:sz w:val="24"/>
          <w:szCs w:val="24"/>
        </w:rPr>
        <w:t xml:space="preserve"> </w:t>
      </w:r>
      <w:r>
        <w:rPr>
          <w:rFonts w:hint="default" w:ascii="Times New Roman" w:hAnsi="Times New Roman" w:cs="Times New Roman"/>
          <w:color w:val="auto"/>
          <w:sz w:val="24"/>
          <w:szCs w:val="24"/>
        </w:rPr>
        <w:t>dan menu log out</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Fitur</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riwayat izin</w:t>
      </w:r>
    </w:p>
    <w:p>
      <w:pPr>
        <w:pStyle w:val="8"/>
        <w:numPr>
          <w:ilvl w:val="1"/>
          <w:numId w:val="4"/>
        </w:numPr>
        <w:tabs>
          <w:tab w:val="left" w:pos="2319"/>
          <w:tab w:val="left" w:pos="2320"/>
        </w:tabs>
        <w:spacing w:before="42"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Fitur profil sekolah</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cs="Times New Roman"/>
          <w:color w:val="auto"/>
          <w:sz w:val="24"/>
          <w:szCs w:val="24"/>
          <w:lang w:val="en-US"/>
        </w:rPr>
        <w:t xml:space="preserve">Fitur </w:t>
      </w:r>
      <w:r>
        <w:rPr>
          <w:rFonts w:hint="default" w:ascii="Times New Roman" w:hAnsi="Times New Roman" w:cs="Times New Roman"/>
          <w:color w:val="auto"/>
          <w:sz w:val="24"/>
          <w:szCs w:val="24"/>
        </w:rPr>
        <w:t>Slide new</w:t>
      </w:r>
      <w:r>
        <w:rPr>
          <w:rFonts w:hint="default" w:cs="Times New Roman"/>
          <w:color w:val="auto"/>
          <w:sz w:val="24"/>
          <w:szCs w:val="24"/>
          <w:lang w:val="en-US"/>
        </w:rPr>
        <w:t>s</w:t>
      </w:r>
    </w:p>
    <w:p>
      <w:pPr>
        <w:pStyle w:val="8"/>
        <w:numPr>
          <w:ilvl w:val="0"/>
          <w:numId w:val="4"/>
        </w:numPr>
        <w:tabs>
          <w:tab w:val="left" w:pos="1599"/>
          <w:tab w:val="left" w:pos="1600"/>
        </w:tabs>
        <w:spacing w:before="1" w:after="0" w:line="360" w:lineRule="auto"/>
        <w:ind w:left="160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Halaman </w:t>
      </w:r>
      <w:r>
        <w:rPr>
          <w:rFonts w:hint="default" w:cs="Times New Roman"/>
          <w:color w:val="auto"/>
          <w:sz w:val="24"/>
          <w:szCs w:val="24"/>
          <w:lang w:val="en-US"/>
        </w:rPr>
        <w:t>riwayat perizinan,</w:t>
      </w:r>
      <w:r>
        <w:rPr>
          <w:rFonts w:hint="default" w:ascii="Times New Roman" w:hAnsi="Times New Roman" w:cs="Times New Roman"/>
          <w:color w:val="auto"/>
          <w:sz w:val="24"/>
          <w:szCs w:val="24"/>
        </w:rPr>
        <w:t xml:space="preserve"> terdapat:</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Tombol</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“back”</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di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bagian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kiri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atas</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untuk</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kembali</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ke</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halaman</w:t>
      </w:r>
      <w:r>
        <w:rPr>
          <w:rFonts w:hint="default" w:ascii="Times New Roman" w:hAnsi="Times New Roman" w:cs="Times New Roman"/>
          <w:color w:val="auto"/>
          <w:spacing w:val="-1"/>
          <w:sz w:val="24"/>
          <w:szCs w:val="24"/>
        </w:rPr>
        <w:t xml:space="preserve"> </w:t>
      </w:r>
      <w:r>
        <w:rPr>
          <w:rFonts w:hint="default" w:cs="Times New Roman"/>
          <w:color w:val="auto"/>
          <w:spacing w:val="-1"/>
          <w:sz w:val="24"/>
          <w:szCs w:val="24"/>
          <w:lang w:val="en-US"/>
        </w:rPr>
        <w:t>homepage guru</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rPr>
      </w:pPr>
      <w:r>
        <w:rPr>
          <w:rFonts w:hint="default" w:cs="Times New Roman"/>
          <w:color w:val="auto"/>
          <w:sz w:val="24"/>
          <w:szCs w:val="24"/>
          <w:lang w:val="en-US"/>
        </w:rPr>
        <w:t>Logo sekolah di bagian pojok kanan atas</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rPr>
      </w:pPr>
      <w:r>
        <w:rPr>
          <w:rFonts w:hint="default" w:cs="Times New Roman"/>
          <w:color w:val="auto"/>
          <w:sz w:val="24"/>
          <w:szCs w:val="24"/>
          <w:lang w:val="en-US"/>
        </w:rPr>
        <w:t>Kolom yang bertuliskan “detail riwayat perizinan”</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rPr>
      </w:pPr>
      <w:r>
        <w:rPr>
          <w:rFonts w:hint="default" w:cs="Times New Roman"/>
          <w:color w:val="auto"/>
          <w:sz w:val="24"/>
          <w:szCs w:val="24"/>
          <w:lang w:val="en-US"/>
        </w:rPr>
        <w:t>Kolom show untuk memilih seberapa banyak jumlah riwayat izin yang ditampilkan</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rPr>
      </w:pPr>
      <w:r>
        <w:rPr>
          <w:rFonts w:hint="default" w:cs="Times New Roman"/>
          <w:color w:val="auto"/>
          <w:sz w:val="24"/>
          <w:szCs w:val="24"/>
          <w:lang w:val="en-US"/>
        </w:rPr>
        <w:t>Kolom search untuk memudahkan mencari riwayat perizinan</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rPr>
      </w:pPr>
      <w:r>
        <w:rPr>
          <w:rFonts w:hint="default" w:cs="Times New Roman"/>
          <w:color w:val="auto"/>
          <w:sz w:val="24"/>
          <w:szCs w:val="24"/>
          <w:lang w:val="en-US"/>
        </w:rPr>
        <w:t>Kolom yang berisi detail riwayat izin</w:t>
      </w:r>
    </w:p>
    <w:p>
      <w:pPr>
        <w:pStyle w:val="8"/>
        <w:numPr>
          <w:ilvl w:val="0"/>
          <w:numId w:val="4"/>
        </w:numPr>
        <w:tabs>
          <w:tab w:val="left" w:pos="1599"/>
          <w:tab w:val="left" w:pos="1600"/>
        </w:tabs>
        <w:spacing w:before="1" w:after="0" w:line="360" w:lineRule="auto"/>
        <w:ind w:left="160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Halaman</w:t>
      </w:r>
      <w:r>
        <w:rPr>
          <w:rFonts w:hint="default" w:cs="Times New Roman"/>
          <w:color w:val="auto"/>
          <w:sz w:val="24"/>
          <w:szCs w:val="24"/>
          <w:lang w:val="en-US"/>
        </w:rPr>
        <w:t xml:space="preserve"> profil sekolah,</w:t>
      </w:r>
      <w:r>
        <w:rPr>
          <w:rFonts w:hint="default" w:ascii="Times New Roman" w:hAnsi="Times New Roman" w:cs="Times New Roman"/>
          <w:color w:val="auto"/>
          <w:sz w:val="24"/>
          <w:szCs w:val="24"/>
        </w:rPr>
        <w:t xml:space="preserve"> terdapat:</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Tombol</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“back”</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di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bagian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kiri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atas</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untuk</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kembali</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ke</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halaman</w:t>
      </w:r>
      <w:r>
        <w:rPr>
          <w:rFonts w:hint="default" w:ascii="Times New Roman" w:hAnsi="Times New Roman" w:cs="Times New Roman"/>
          <w:color w:val="auto"/>
          <w:spacing w:val="-1"/>
          <w:sz w:val="24"/>
          <w:szCs w:val="24"/>
        </w:rPr>
        <w:t xml:space="preserve"> </w:t>
      </w:r>
      <w:r>
        <w:rPr>
          <w:rFonts w:hint="default" w:cs="Times New Roman"/>
          <w:color w:val="auto"/>
          <w:spacing w:val="-1"/>
          <w:sz w:val="24"/>
          <w:szCs w:val="24"/>
          <w:lang w:val="en-US"/>
        </w:rPr>
        <w:t>homepage guru</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rPr>
      </w:pPr>
      <w:r>
        <w:rPr>
          <w:rFonts w:hint="default" w:cs="Times New Roman"/>
          <w:color w:val="auto"/>
          <w:sz w:val="24"/>
          <w:szCs w:val="24"/>
          <w:lang w:val="en-US"/>
        </w:rPr>
        <w:t>Logo sekolah di bagian pojok kanan atas</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rPr>
      </w:pPr>
      <w:r>
        <w:rPr>
          <w:rFonts w:hint="default" w:cs="Times New Roman"/>
          <w:color w:val="auto"/>
          <w:sz w:val="24"/>
          <w:szCs w:val="24"/>
          <w:lang w:val="en-US"/>
        </w:rPr>
        <w:t>Foto lingkungan sekolah yang menghubungkan ke halaman rincian profil sekolah</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rPr>
      </w:pPr>
      <w:r>
        <w:rPr>
          <w:rFonts w:hint="default" w:cs="Times New Roman"/>
          <w:color w:val="auto"/>
          <w:sz w:val="24"/>
          <w:szCs w:val="24"/>
          <w:lang w:val="en-US"/>
        </w:rPr>
        <w:t>Kolom identitas kepala sekolah</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Kolom profil guru berdasarkan mata pelajaran dan staff</w:t>
      </w:r>
    </w:p>
    <w:p>
      <w:pPr>
        <w:pStyle w:val="8"/>
        <w:numPr>
          <w:ilvl w:val="0"/>
          <w:numId w:val="4"/>
        </w:numPr>
        <w:tabs>
          <w:tab w:val="left" w:pos="1599"/>
          <w:tab w:val="left" w:pos="1600"/>
        </w:tabs>
        <w:spacing w:before="1" w:after="0" w:line="360" w:lineRule="auto"/>
        <w:ind w:left="160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Halaman</w:t>
      </w:r>
      <w:r>
        <w:rPr>
          <w:rFonts w:hint="default" w:cs="Times New Roman"/>
          <w:color w:val="auto"/>
          <w:sz w:val="24"/>
          <w:szCs w:val="24"/>
          <w:lang w:val="en-US"/>
        </w:rPr>
        <w:t xml:space="preserve"> profil guru / staff,</w:t>
      </w:r>
      <w:r>
        <w:rPr>
          <w:rFonts w:hint="default" w:ascii="Times New Roman" w:hAnsi="Times New Roman" w:cs="Times New Roman"/>
          <w:color w:val="auto"/>
          <w:sz w:val="24"/>
          <w:szCs w:val="24"/>
        </w:rPr>
        <w:t xml:space="preserve"> terdapat:</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Tombol</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“back”</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di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bagian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kiri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atas</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untuk</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kembali</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ke</w:t>
      </w:r>
      <w:r>
        <w:rPr>
          <w:rFonts w:hint="default" w:ascii="Times New Roman" w:hAnsi="Times New Roman" w:cs="Times New Roman"/>
          <w:color w:val="auto"/>
          <w:spacing w:val="-2"/>
          <w:sz w:val="24"/>
          <w:szCs w:val="24"/>
        </w:rPr>
        <w:t xml:space="preserve"> </w:t>
      </w:r>
      <w:r>
        <w:rPr>
          <w:rFonts w:hint="default" w:cs="Times New Roman"/>
          <w:color w:val="auto"/>
          <w:sz w:val="24"/>
          <w:szCs w:val="24"/>
          <w:lang w:val="en-US"/>
        </w:rPr>
        <w:t>profil sekolah</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Logo sekolah di bagian pojok kanan atas</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Kolom yang bertuliskan profil guru sesuai mata pelajaran</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Kolom search untuk memudahkan mencari data guru</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Rincian data guru / staff</w:t>
      </w:r>
    </w:p>
    <w:p>
      <w:pPr>
        <w:pStyle w:val="8"/>
        <w:numPr>
          <w:ilvl w:val="0"/>
          <w:numId w:val="0"/>
        </w:numPr>
        <w:tabs>
          <w:tab w:val="left" w:pos="2320"/>
        </w:tabs>
        <w:spacing w:before="42" w:after="0" w:line="360" w:lineRule="auto"/>
        <w:ind w:left="1960" w:leftChars="0" w:right="105" w:rightChars="0"/>
        <w:jc w:val="both"/>
        <w:rPr>
          <w:rFonts w:hint="default" w:ascii="Times New Roman" w:hAnsi="Times New Roman" w:cs="Times New Roman"/>
          <w:color w:val="auto"/>
          <w:sz w:val="24"/>
          <w:szCs w:val="24"/>
          <w:lang w:val="en-US"/>
        </w:rPr>
      </w:pPr>
    </w:p>
    <w:p>
      <w:pPr>
        <w:pStyle w:val="8"/>
        <w:numPr>
          <w:ilvl w:val="0"/>
          <w:numId w:val="0"/>
        </w:numPr>
        <w:tabs>
          <w:tab w:val="left" w:pos="2320"/>
        </w:tabs>
        <w:spacing w:before="42" w:after="0" w:line="360" w:lineRule="auto"/>
        <w:ind w:left="1960" w:leftChars="0" w:right="105" w:rightChars="0"/>
        <w:jc w:val="both"/>
        <w:rPr>
          <w:rFonts w:hint="default" w:ascii="Times New Roman" w:hAnsi="Times New Roman" w:cs="Times New Roman"/>
          <w:color w:val="auto"/>
          <w:sz w:val="24"/>
          <w:szCs w:val="24"/>
          <w:lang w:val="en-US"/>
        </w:rPr>
      </w:pPr>
    </w:p>
    <w:p>
      <w:pPr>
        <w:pStyle w:val="8"/>
        <w:numPr>
          <w:ilvl w:val="0"/>
          <w:numId w:val="4"/>
        </w:numPr>
        <w:tabs>
          <w:tab w:val="left" w:pos="1599"/>
          <w:tab w:val="left" w:pos="1600"/>
        </w:tabs>
        <w:spacing w:before="1" w:after="0" w:line="360" w:lineRule="auto"/>
        <w:ind w:left="160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Halaman</w:t>
      </w:r>
      <w:r>
        <w:rPr>
          <w:rFonts w:hint="default" w:cs="Times New Roman"/>
          <w:color w:val="auto"/>
          <w:sz w:val="24"/>
          <w:szCs w:val="24"/>
          <w:lang w:val="en-US"/>
        </w:rPr>
        <w:t xml:space="preserve"> rincian profil sekolah,</w:t>
      </w:r>
      <w:r>
        <w:rPr>
          <w:rFonts w:hint="default" w:ascii="Times New Roman" w:hAnsi="Times New Roman" w:cs="Times New Roman"/>
          <w:color w:val="auto"/>
          <w:sz w:val="24"/>
          <w:szCs w:val="24"/>
        </w:rPr>
        <w:t xml:space="preserve"> terdapat:</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Tombol</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“back”</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di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bagian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kiri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atas</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untuk</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kembali</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ke</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halaman</w:t>
      </w:r>
      <w:r>
        <w:rPr>
          <w:rFonts w:hint="default" w:ascii="Times New Roman" w:hAnsi="Times New Roman" w:cs="Times New Roman"/>
          <w:color w:val="auto"/>
          <w:spacing w:val="-1"/>
          <w:sz w:val="24"/>
          <w:szCs w:val="24"/>
        </w:rPr>
        <w:t xml:space="preserve"> </w:t>
      </w:r>
      <w:r>
        <w:rPr>
          <w:rFonts w:hint="default" w:cs="Times New Roman"/>
          <w:color w:val="auto"/>
          <w:spacing w:val="-1"/>
          <w:sz w:val="24"/>
          <w:szCs w:val="24"/>
          <w:lang w:val="en-US"/>
        </w:rPr>
        <w:t>profil sekolah</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Logo sekolah di bagian pojok kanan atas</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Rincian pelengkap mengenai sekolah</w:t>
      </w:r>
    </w:p>
    <w:p>
      <w:pPr>
        <w:pStyle w:val="8"/>
        <w:numPr>
          <w:ilvl w:val="0"/>
          <w:numId w:val="4"/>
        </w:numPr>
        <w:tabs>
          <w:tab w:val="left" w:pos="1599"/>
          <w:tab w:val="left" w:pos="1600"/>
        </w:tabs>
        <w:spacing w:before="1" w:after="0" w:line="360" w:lineRule="auto"/>
        <w:ind w:left="160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Halaman</w:t>
      </w:r>
      <w:r>
        <w:rPr>
          <w:rFonts w:hint="default" w:cs="Times New Roman"/>
          <w:color w:val="auto"/>
          <w:sz w:val="24"/>
          <w:szCs w:val="24"/>
          <w:lang w:val="en-US"/>
        </w:rPr>
        <w:t xml:space="preserve"> slide news,</w:t>
      </w:r>
      <w:r>
        <w:rPr>
          <w:rFonts w:hint="default" w:ascii="Times New Roman" w:hAnsi="Times New Roman" w:cs="Times New Roman"/>
          <w:color w:val="auto"/>
          <w:sz w:val="24"/>
          <w:szCs w:val="24"/>
        </w:rPr>
        <w:t xml:space="preserve"> terdapat:</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Tombol</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“back”</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di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bagian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kiri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atas</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untuk</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kembali</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ke</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halaman</w:t>
      </w:r>
      <w:r>
        <w:rPr>
          <w:rFonts w:hint="default" w:ascii="Times New Roman" w:hAnsi="Times New Roman" w:cs="Times New Roman"/>
          <w:color w:val="auto"/>
          <w:spacing w:val="-1"/>
          <w:sz w:val="24"/>
          <w:szCs w:val="24"/>
        </w:rPr>
        <w:t xml:space="preserve"> </w:t>
      </w:r>
      <w:r>
        <w:rPr>
          <w:rFonts w:hint="default" w:cs="Times New Roman"/>
          <w:color w:val="auto"/>
          <w:spacing w:val="-1"/>
          <w:sz w:val="24"/>
          <w:szCs w:val="24"/>
          <w:lang w:val="en-US"/>
        </w:rPr>
        <w:t>homepage guru</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lang w:val="en-US"/>
        </w:rPr>
      </w:pPr>
      <w:r>
        <w:rPr>
          <w:rFonts w:hint="default" w:cs="Times New Roman"/>
          <w:color w:val="auto"/>
          <w:spacing w:val="-1"/>
          <w:sz w:val="24"/>
          <w:szCs w:val="24"/>
          <w:lang w:val="en-US"/>
        </w:rPr>
        <w:t>Rincian berita acara</w:t>
      </w:r>
    </w:p>
    <w:p>
      <w:pPr>
        <w:pStyle w:val="8"/>
        <w:numPr>
          <w:ilvl w:val="0"/>
          <w:numId w:val="4"/>
        </w:numPr>
        <w:tabs>
          <w:tab w:val="left" w:pos="1599"/>
          <w:tab w:val="left" w:pos="1600"/>
        </w:tabs>
        <w:spacing w:before="1" w:after="0" w:line="360" w:lineRule="auto"/>
        <w:ind w:left="160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Halaman</w:t>
      </w:r>
      <w:r>
        <w:rPr>
          <w:rFonts w:hint="default" w:cs="Times New Roman"/>
          <w:color w:val="auto"/>
          <w:sz w:val="24"/>
          <w:szCs w:val="24"/>
          <w:lang w:val="en-US"/>
        </w:rPr>
        <w:t xml:space="preserve"> more,</w:t>
      </w:r>
      <w:r>
        <w:rPr>
          <w:rFonts w:hint="default" w:ascii="Times New Roman" w:hAnsi="Times New Roman" w:cs="Times New Roman"/>
          <w:color w:val="auto"/>
          <w:sz w:val="24"/>
          <w:szCs w:val="24"/>
        </w:rPr>
        <w:t xml:space="preserve"> terdapat:</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Ikon “tiga garis batang” di bagian pojok sebelah kiri untuk menampilkan beberapa menu lainnya yang terdapat di aplikasi</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Menu profil</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Menu help center</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Menu reset password</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Menu logout</w:t>
      </w:r>
    </w:p>
    <w:p>
      <w:pPr>
        <w:pStyle w:val="8"/>
        <w:numPr>
          <w:ilvl w:val="0"/>
          <w:numId w:val="4"/>
        </w:numPr>
        <w:tabs>
          <w:tab w:val="left" w:pos="1599"/>
          <w:tab w:val="left" w:pos="1600"/>
        </w:tabs>
        <w:spacing w:before="1" w:after="0" w:line="360" w:lineRule="auto"/>
        <w:ind w:left="160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Halaman</w:t>
      </w:r>
      <w:r>
        <w:rPr>
          <w:rFonts w:hint="default" w:cs="Times New Roman"/>
          <w:color w:val="auto"/>
          <w:sz w:val="24"/>
          <w:szCs w:val="24"/>
          <w:lang w:val="en-US"/>
        </w:rPr>
        <w:t xml:space="preserve"> profil guru, </w:t>
      </w:r>
      <w:r>
        <w:rPr>
          <w:rFonts w:hint="default" w:ascii="Times New Roman" w:hAnsi="Times New Roman" w:cs="Times New Roman"/>
          <w:color w:val="auto"/>
          <w:sz w:val="24"/>
          <w:szCs w:val="24"/>
        </w:rPr>
        <w:t xml:space="preserve"> terdapat:</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Tombol</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“back”</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di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bagian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kiri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atas</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untuk</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kembali</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ke</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halaman</w:t>
      </w:r>
      <w:r>
        <w:rPr>
          <w:rFonts w:hint="default" w:ascii="Times New Roman" w:hAnsi="Times New Roman" w:cs="Times New Roman"/>
          <w:color w:val="auto"/>
          <w:spacing w:val="-1"/>
          <w:sz w:val="24"/>
          <w:szCs w:val="24"/>
        </w:rPr>
        <w:t xml:space="preserve"> </w:t>
      </w:r>
      <w:r>
        <w:rPr>
          <w:rFonts w:hint="default" w:cs="Times New Roman"/>
          <w:color w:val="auto"/>
          <w:spacing w:val="-1"/>
          <w:sz w:val="24"/>
          <w:szCs w:val="24"/>
          <w:lang w:val="en-US"/>
        </w:rPr>
        <w:t>more</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rPr>
      </w:pPr>
      <w:r>
        <w:rPr>
          <w:rFonts w:hint="default" w:cs="Times New Roman"/>
          <w:color w:val="auto"/>
          <w:sz w:val="24"/>
          <w:szCs w:val="24"/>
          <w:lang w:val="en-US"/>
        </w:rPr>
        <w:t>Logo sekolah di bagian pojok kanan atas</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cs="Times New Roman"/>
          <w:color w:val="auto"/>
          <w:spacing w:val="-1"/>
          <w:sz w:val="24"/>
          <w:szCs w:val="24"/>
          <w:lang w:val="en-US"/>
        </w:rPr>
        <w:t>Rincian profil guru</w:t>
      </w:r>
    </w:p>
    <w:p>
      <w:pPr>
        <w:pStyle w:val="8"/>
        <w:numPr>
          <w:ilvl w:val="0"/>
          <w:numId w:val="4"/>
        </w:numPr>
        <w:tabs>
          <w:tab w:val="left" w:pos="1599"/>
          <w:tab w:val="left" w:pos="1600"/>
        </w:tabs>
        <w:spacing w:before="1" w:after="0" w:line="360" w:lineRule="auto"/>
        <w:ind w:left="160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Halaman</w:t>
      </w:r>
      <w:r>
        <w:rPr>
          <w:rFonts w:hint="default" w:cs="Times New Roman"/>
          <w:color w:val="auto"/>
          <w:sz w:val="24"/>
          <w:szCs w:val="24"/>
          <w:lang w:val="en-US"/>
        </w:rPr>
        <w:t xml:space="preserve"> help center,</w:t>
      </w:r>
      <w:r>
        <w:rPr>
          <w:rFonts w:hint="default" w:ascii="Times New Roman" w:hAnsi="Times New Roman" w:cs="Times New Roman"/>
          <w:color w:val="auto"/>
          <w:sz w:val="24"/>
          <w:szCs w:val="24"/>
        </w:rPr>
        <w:t xml:space="preserve"> terdapat:</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Tombol</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“back”</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di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bagian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kiri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atas</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untuk</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kembali</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ke</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halaman</w:t>
      </w:r>
      <w:r>
        <w:rPr>
          <w:rFonts w:hint="default" w:ascii="Times New Roman" w:hAnsi="Times New Roman" w:cs="Times New Roman"/>
          <w:color w:val="auto"/>
          <w:spacing w:val="-1"/>
          <w:sz w:val="24"/>
          <w:szCs w:val="24"/>
        </w:rPr>
        <w:t xml:space="preserve"> </w:t>
      </w:r>
      <w:r>
        <w:rPr>
          <w:rFonts w:hint="default" w:cs="Times New Roman"/>
          <w:color w:val="auto"/>
          <w:spacing w:val="-1"/>
          <w:sz w:val="24"/>
          <w:szCs w:val="24"/>
          <w:lang w:val="en-US"/>
        </w:rPr>
        <w:t>more</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Logo sekolah di bagian pojok kanan atas</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Teks header help center untuk intro</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Kolom lingkaran yang didalamnya terdapat logo sekolah</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Kolom teks “ADMIN SIAKAS”</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Kolom untuk menghubungkan langsung ke help center whatsapp admin SMP Negeri 2 Bojonegoro</w:t>
      </w:r>
    </w:p>
    <w:p>
      <w:pPr>
        <w:pStyle w:val="8"/>
        <w:numPr>
          <w:ilvl w:val="0"/>
          <w:numId w:val="0"/>
        </w:numPr>
        <w:tabs>
          <w:tab w:val="left" w:pos="2320"/>
        </w:tabs>
        <w:spacing w:before="42" w:after="0" w:line="360" w:lineRule="auto"/>
        <w:ind w:left="1960" w:leftChars="0" w:right="105" w:rightChars="0"/>
        <w:jc w:val="both"/>
        <w:rPr>
          <w:rFonts w:hint="default" w:ascii="Times New Roman" w:hAnsi="Times New Roman" w:cs="Times New Roman"/>
          <w:color w:val="auto"/>
          <w:sz w:val="24"/>
          <w:szCs w:val="24"/>
          <w:lang w:val="en-US"/>
        </w:rPr>
      </w:pPr>
    </w:p>
    <w:p>
      <w:pPr>
        <w:pStyle w:val="8"/>
        <w:numPr>
          <w:ilvl w:val="0"/>
          <w:numId w:val="4"/>
        </w:numPr>
        <w:tabs>
          <w:tab w:val="left" w:pos="1599"/>
          <w:tab w:val="left" w:pos="1600"/>
        </w:tabs>
        <w:spacing w:before="1" w:after="0" w:line="360" w:lineRule="auto"/>
        <w:ind w:left="160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Halaman</w:t>
      </w:r>
      <w:r>
        <w:rPr>
          <w:rFonts w:hint="default" w:cs="Times New Roman"/>
          <w:color w:val="auto"/>
          <w:sz w:val="24"/>
          <w:szCs w:val="24"/>
          <w:lang w:val="en-US"/>
        </w:rPr>
        <w:t xml:space="preserve"> reset password,</w:t>
      </w:r>
      <w:r>
        <w:rPr>
          <w:rFonts w:hint="default" w:ascii="Times New Roman" w:hAnsi="Times New Roman" w:cs="Times New Roman"/>
          <w:color w:val="auto"/>
          <w:sz w:val="24"/>
          <w:szCs w:val="24"/>
        </w:rPr>
        <w:t xml:space="preserve"> terdapat:</w:t>
      </w:r>
    </w:p>
    <w:p>
      <w:pPr>
        <w:pStyle w:val="8"/>
        <w:numPr>
          <w:ilvl w:val="1"/>
          <w:numId w:val="4"/>
        </w:numPr>
        <w:tabs>
          <w:tab w:val="left" w:pos="2319"/>
          <w:tab w:val="left" w:pos="2320"/>
        </w:tabs>
        <w:spacing w:before="41" w:after="0" w:line="360" w:lineRule="auto"/>
        <w:ind w:left="232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Tombol</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“back”</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di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bagian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kiri</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atas</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untuk</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kembali</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ke</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halaman</w:t>
      </w:r>
      <w:r>
        <w:rPr>
          <w:rFonts w:hint="default" w:ascii="Times New Roman" w:hAnsi="Times New Roman" w:cs="Times New Roman"/>
          <w:color w:val="auto"/>
          <w:spacing w:val="-1"/>
          <w:sz w:val="24"/>
          <w:szCs w:val="24"/>
        </w:rPr>
        <w:t xml:space="preserve"> </w:t>
      </w:r>
      <w:r>
        <w:rPr>
          <w:rFonts w:hint="default" w:cs="Times New Roman"/>
          <w:color w:val="auto"/>
          <w:spacing w:val="-1"/>
          <w:sz w:val="24"/>
          <w:szCs w:val="24"/>
          <w:lang w:val="en-US"/>
        </w:rPr>
        <w:t>more</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Logo sekolah di bagian pojok kanan atas</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Kolom lingkaran yang terdapat ikon reset password dan teks “RESET PASSWORD”</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Kolom untuk mengisi password baru</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Tombol set yang otomatis mengunci password baru dan menghubungkan langsung ke halaman notifikasi reset password</w:t>
      </w:r>
    </w:p>
    <w:p>
      <w:pPr>
        <w:pStyle w:val="8"/>
        <w:numPr>
          <w:ilvl w:val="0"/>
          <w:numId w:val="4"/>
        </w:numPr>
        <w:tabs>
          <w:tab w:val="left" w:pos="1599"/>
          <w:tab w:val="left" w:pos="1600"/>
        </w:tabs>
        <w:spacing w:before="1" w:after="0" w:line="360" w:lineRule="auto"/>
        <w:ind w:left="160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Halaman</w:t>
      </w:r>
      <w:r>
        <w:rPr>
          <w:rFonts w:hint="default" w:cs="Times New Roman"/>
          <w:color w:val="auto"/>
          <w:sz w:val="24"/>
          <w:szCs w:val="24"/>
          <w:lang w:val="en-US"/>
        </w:rPr>
        <w:t xml:space="preserve"> notifikasi reset password,</w:t>
      </w:r>
      <w:r>
        <w:rPr>
          <w:rFonts w:hint="default" w:ascii="Times New Roman" w:hAnsi="Times New Roman" w:cs="Times New Roman"/>
          <w:color w:val="auto"/>
          <w:sz w:val="24"/>
          <w:szCs w:val="24"/>
        </w:rPr>
        <w:t xml:space="preserve"> terdapat:</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Logo sekolah di bagian pojok kanan atas</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Pop up notifikasi reset password</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lang w:val="en-US"/>
        </w:rPr>
      </w:pPr>
      <w:r>
        <w:rPr>
          <w:rFonts w:hint="default" w:cs="Times New Roman"/>
          <w:color w:val="auto"/>
          <w:sz w:val="24"/>
          <w:szCs w:val="24"/>
          <w:lang w:val="en-US"/>
        </w:rPr>
        <w:t>Tombol accept yang langsung terhubung ke halaman login guru</w:t>
      </w:r>
    </w:p>
    <w:p>
      <w:pPr>
        <w:pStyle w:val="8"/>
        <w:numPr>
          <w:ilvl w:val="0"/>
          <w:numId w:val="4"/>
        </w:numPr>
        <w:tabs>
          <w:tab w:val="left" w:pos="1599"/>
          <w:tab w:val="left" w:pos="1600"/>
        </w:tabs>
        <w:spacing w:before="1" w:after="0" w:line="360" w:lineRule="auto"/>
        <w:ind w:left="160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Halaman</w:t>
      </w:r>
      <w:r>
        <w:rPr>
          <w:rFonts w:hint="default" w:cs="Times New Roman"/>
          <w:color w:val="auto"/>
          <w:sz w:val="24"/>
          <w:szCs w:val="24"/>
          <w:lang w:val="en-US"/>
        </w:rPr>
        <w:t xml:space="preserve"> logout,</w:t>
      </w:r>
      <w:r>
        <w:rPr>
          <w:rFonts w:hint="default" w:ascii="Times New Roman" w:hAnsi="Times New Roman" w:cs="Times New Roman"/>
          <w:color w:val="auto"/>
          <w:sz w:val="24"/>
          <w:szCs w:val="24"/>
        </w:rPr>
        <w:t xml:space="preserve"> terdapat:</w:t>
      </w:r>
    </w:p>
    <w:p>
      <w:pPr>
        <w:pStyle w:val="8"/>
        <w:numPr>
          <w:ilvl w:val="1"/>
          <w:numId w:val="4"/>
        </w:numPr>
        <w:tabs>
          <w:tab w:val="left" w:pos="2320"/>
        </w:tabs>
        <w:spacing w:before="42" w:after="0" w:line="360" w:lineRule="auto"/>
        <w:ind w:left="2320" w:right="105" w:hanging="360"/>
        <w:jc w:val="both"/>
        <w:rPr>
          <w:rFonts w:hint="default" w:ascii="Times New Roman" w:hAnsi="Times New Roman" w:cs="Times New Roman"/>
          <w:color w:val="auto"/>
          <w:sz w:val="24"/>
          <w:szCs w:val="24"/>
          <w:u w:val="none"/>
          <w:shd w:val="clear" w:color="auto" w:fill="FFFF00"/>
        </w:rPr>
      </w:pPr>
      <w:r>
        <w:rPr>
          <w:rFonts w:hint="default" w:cs="Times New Roman"/>
          <w:color w:val="auto"/>
          <w:sz w:val="24"/>
          <w:szCs w:val="24"/>
          <w:lang w:val="en-US"/>
        </w:rPr>
        <w:t>Pop up logout aplikasi, jika user memilih logout akan langsung terhubung ke halaman pra login, dan jika user memilih untuk tidak logout maka akan langsung terhubung ke home guru</w:t>
      </w:r>
    </w:p>
    <w:p>
      <w:pPr>
        <w:pStyle w:val="8"/>
        <w:numPr>
          <w:ilvl w:val="0"/>
          <w:numId w:val="0"/>
        </w:numPr>
        <w:tabs>
          <w:tab w:val="left" w:pos="2320"/>
        </w:tabs>
        <w:spacing w:before="42" w:after="0" w:line="360" w:lineRule="auto"/>
        <w:ind w:left="1960" w:leftChars="0" w:right="105" w:rightChars="0"/>
        <w:jc w:val="both"/>
        <w:rPr>
          <w:rFonts w:hint="default" w:ascii="Times New Roman" w:hAnsi="Times New Roman" w:cs="Times New Roman"/>
          <w:color w:val="auto"/>
          <w:sz w:val="24"/>
          <w:szCs w:val="24"/>
          <w:u w:val="none"/>
          <w:shd w:val="clear" w:color="auto" w:fill="FFFF00"/>
        </w:rPr>
      </w:pPr>
    </w:p>
    <w:p>
      <w:pPr>
        <w:pStyle w:val="2"/>
        <w:numPr>
          <w:ilvl w:val="0"/>
          <w:numId w:val="1"/>
        </w:numPr>
        <w:tabs>
          <w:tab w:val="left" w:pos="880"/>
        </w:tabs>
        <w:spacing w:before="0" w:after="0" w:line="360" w:lineRule="auto"/>
        <w:ind w:left="88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Functionality</w:t>
      </w:r>
    </w:p>
    <w:p>
      <w:pPr>
        <w:pStyle w:val="5"/>
        <w:spacing w:before="42" w:line="360" w:lineRule="auto"/>
        <w:ind w:left="88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Fitur yang ada dalam sistem/aplikasi ini adalah :</w:t>
      </w:r>
    </w:p>
    <w:p>
      <w:pPr>
        <w:pStyle w:val="8"/>
        <w:numPr>
          <w:ilvl w:val="1"/>
          <w:numId w:val="1"/>
        </w:numPr>
        <w:tabs>
          <w:tab w:val="left" w:pos="1600"/>
        </w:tabs>
        <w:spacing w:before="41" w:after="0" w:line="360" w:lineRule="auto"/>
        <w:ind w:left="1600" w:right="103"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Fitur perizinan secara online (jarak jauh).</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Fitur ini memberikan alternatif layanan</w:t>
      </w:r>
      <w:r>
        <w:rPr>
          <w:rFonts w:hint="default" w:ascii="Times New Roman" w:hAnsi="Times New Roman" w:cs="Times New Roman"/>
          <w:color w:val="auto"/>
          <w:spacing w:val="-57"/>
          <w:sz w:val="24"/>
          <w:szCs w:val="24"/>
        </w:rPr>
        <w:t xml:space="preserve"> </w:t>
      </w:r>
      <w:r>
        <w:rPr>
          <w:rFonts w:hint="default" w:ascii="Times New Roman" w:hAnsi="Times New Roman" w:cs="Times New Roman"/>
          <w:color w:val="auto"/>
          <w:sz w:val="24"/>
          <w:szCs w:val="24"/>
        </w:rPr>
        <w:t>kepada orang tua/wali murid dari SMP Negeri 2 Bojonegoro dalam mengurus</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surat perizinan putra/i nya</w:t>
      </w:r>
    </w:p>
    <w:p>
      <w:pPr>
        <w:pStyle w:val="8"/>
        <w:numPr>
          <w:ilvl w:val="1"/>
          <w:numId w:val="1"/>
        </w:numPr>
        <w:tabs>
          <w:tab w:val="left" w:pos="1600"/>
        </w:tabs>
        <w:spacing w:before="0" w:after="0" w:line="360" w:lineRule="auto"/>
        <w:ind w:left="1600" w:right="98"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Fitur riwayat perizinan siswa. Siswa yang telah melakukan perizinan akan direkap</w:t>
      </w:r>
      <w:r>
        <w:rPr>
          <w:rFonts w:hint="default" w:ascii="Times New Roman" w:hAnsi="Times New Roman" w:cs="Times New Roman"/>
          <w:color w:val="auto"/>
          <w:spacing w:val="-57"/>
          <w:sz w:val="24"/>
          <w:szCs w:val="24"/>
        </w:rPr>
        <w:t xml:space="preserve"> </w:t>
      </w:r>
      <w:r>
        <w:rPr>
          <w:rFonts w:hint="default" w:ascii="Times New Roman" w:hAnsi="Times New Roman" w:cs="Times New Roman"/>
          <w:color w:val="auto"/>
          <w:sz w:val="24"/>
          <w:szCs w:val="24"/>
        </w:rPr>
        <w:t>oleh</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sistem</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dan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masuk</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kedalam</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fitur</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riwayat</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perizinan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siswa.</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Guru</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mampu</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melihat riwayat semua murid yang izin dan orang tua mampu melihat riwayat izin</w:t>
      </w:r>
      <w:r>
        <w:rPr>
          <w:rFonts w:hint="default" w:ascii="Times New Roman" w:hAnsi="Times New Roman" w:cs="Times New Roman"/>
          <w:color w:val="auto"/>
          <w:spacing w:val="-57"/>
          <w:sz w:val="24"/>
          <w:szCs w:val="24"/>
        </w:rPr>
        <w:t xml:space="preserve"> </w:t>
      </w:r>
      <w:r>
        <w:rPr>
          <w:rFonts w:hint="default" w:ascii="Times New Roman" w:hAnsi="Times New Roman" w:cs="Times New Roman"/>
          <w:color w:val="auto"/>
          <w:sz w:val="24"/>
          <w:szCs w:val="24"/>
        </w:rPr>
        <w:t>putra/i nya.</w:t>
      </w:r>
    </w:p>
    <w:p>
      <w:pPr>
        <w:pStyle w:val="8"/>
        <w:numPr>
          <w:ilvl w:val="1"/>
          <w:numId w:val="1"/>
        </w:numPr>
        <w:tabs>
          <w:tab w:val="left" w:pos="1600"/>
        </w:tabs>
        <w:spacing w:before="0" w:after="0" w:line="360" w:lineRule="auto"/>
        <w:ind w:left="1600" w:right="98"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rPr>
        <w:t>Fitur profil sekolah. Orang tua dan guru dapat memanfaatkan fitur ini untuk mengetahui tentang profil sekolah mulai dari identitas sekolah hingga guru yang mengajar pada mata pelajaran</w:t>
      </w:r>
    </w:p>
    <w:p>
      <w:pPr>
        <w:pStyle w:val="8"/>
        <w:numPr>
          <w:ilvl w:val="1"/>
          <w:numId w:val="1"/>
        </w:numPr>
        <w:tabs>
          <w:tab w:val="left" w:pos="1600"/>
        </w:tabs>
        <w:spacing w:before="0" w:after="0" w:line="360" w:lineRule="auto"/>
        <w:ind w:left="1600" w:right="101"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Fitur slide news, yaitu fitur yang digunakan untuk menampilkan event atau berita</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terkini dari SMP Negeri 2 Bojonegoro.</w:t>
      </w:r>
    </w:p>
    <w:p>
      <w:pPr>
        <w:pStyle w:val="8"/>
        <w:numPr>
          <w:ilvl w:val="1"/>
          <w:numId w:val="1"/>
        </w:numPr>
        <w:tabs>
          <w:tab w:val="left" w:pos="1600"/>
        </w:tabs>
        <w:spacing w:before="0" w:after="0" w:line="360" w:lineRule="auto"/>
        <w:ind w:left="1600" w:right="101"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rPr>
        <w:t>Fitur profil, yaitu fitur yang dapat menampilkan identitas atau profil pengguna aplikasi</w:t>
      </w:r>
    </w:p>
    <w:p>
      <w:pPr>
        <w:pStyle w:val="8"/>
        <w:numPr>
          <w:ilvl w:val="1"/>
          <w:numId w:val="1"/>
        </w:numPr>
        <w:tabs>
          <w:tab w:val="left" w:pos="1600"/>
        </w:tabs>
        <w:spacing w:before="0" w:after="0" w:line="360" w:lineRule="auto"/>
        <w:ind w:left="1600" w:right="105"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Fitur help center. Fitur ini membantu menyelesaikan masalah yang dialami oleh</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user,</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seperti</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unggah</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perizinan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yang sedang</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error</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atau</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tata cara</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mengubah</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profile.</w:t>
      </w:r>
      <w:r>
        <w:rPr>
          <w:rFonts w:hint="default" w:ascii="Times New Roman" w:hAnsi="Times New Roman" w:cs="Times New Roman"/>
          <w:color w:val="auto"/>
          <w:sz w:val="24"/>
          <w:szCs w:val="24"/>
          <w:lang w:val="en-US"/>
        </w:rPr>
        <w:t xml:space="preserve"> Fitur help center akan otomatis langsung terhubung ke whatsapp admin </w:t>
      </w:r>
    </w:p>
    <w:p>
      <w:pPr>
        <w:pStyle w:val="8"/>
        <w:numPr>
          <w:ilvl w:val="1"/>
          <w:numId w:val="1"/>
        </w:numPr>
        <w:tabs>
          <w:tab w:val="left" w:pos="1600"/>
        </w:tabs>
        <w:spacing w:before="0" w:after="0" w:line="360" w:lineRule="auto"/>
        <w:ind w:left="1600" w:right="99" w:hanging="36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Fitur</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guide,</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yaitu</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fitur</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yang</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menampilkan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lang w:val="en-US"/>
        </w:rPr>
        <w:t>peraturan dan contoh format surat izin yang dapat diunggah</w:t>
      </w:r>
    </w:p>
    <w:p>
      <w:pPr>
        <w:pStyle w:val="8"/>
        <w:numPr>
          <w:ilvl w:val="1"/>
          <w:numId w:val="1"/>
        </w:numPr>
        <w:tabs>
          <w:tab w:val="left" w:pos="1600"/>
        </w:tabs>
        <w:spacing w:before="0" w:after="0" w:line="360" w:lineRule="auto"/>
        <w:ind w:left="1600" w:right="108"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Fitur</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pacing w:val="1"/>
          <w:sz w:val="24"/>
          <w:szCs w:val="24"/>
          <w:lang w:val="en-US"/>
        </w:rPr>
        <w:t>notifications</w:t>
      </w:r>
      <w:r>
        <w:rPr>
          <w:rFonts w:hint="default" w:ascii="Times New Roman" w:hAnsi="Times New Roman" w:cs="Times New Roman"/>
          <w:color w:val="auto"/>
          <w:sz w:val="24"/>
          <w:szCs w:val="24"/>
        </w:rPr>
        <w:t>,</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yaitu</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fitur</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yang</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menampilkan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notifikasi</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jika</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perizinan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telah</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divalidasi/disetujui</w:t>
      </w:r>
      <w:r>
        <w:rPr>
          <w:rFonts w:hint="default" w:ascii="Times New Roman" w:hAnsi="Times New Roman" w:cs="Times New Roman"/>
          <w:color w:val="auto"/>
          <w:sz w:val="24"/>
          <w:szCs w:val="24"/>
          <w:lang w:val="en-US"/>
        </w:rPr>
        <w:t>, dan notifikasi lainnya</w:t>
      </w:r>
      <w:r>
        <w:rPr>
          <w:rFonts w:hint="default" w:ascii="Times New Roman" w:hAnsi="Times New Roman" w:cs="Times New Roman"/>
          <w:color w:val="auto"/>
          <w:sz w:val="24"/>
          <w:szCs w:val="24"/>
        </w:rPr>
        <w:t>.</w:t>
      </w:r>
    </w:p>
    <w:p>
      <w:pPr>
        <w:pStyle w:val="8"/>
        <w:numPr>
          <w:ilvl w:val="1"/>
          <w:numId w:val="1"/>
        </w:numPr>
        <w:tabs>
          <w:tab w:val="left" w:pos="1600"/>
        </w:tabs>
        <w:spacing w:before="0" w:after="0" w:line="360" w:lineRule="auto"/>
        <w:ind w:left="1600" w:right="108"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rPr>
        <w:t xml:space="preserve">Fitur reset password, yaitu fitur yang digunakan jika user ingin mengganti password </w:t>
      </w:r>
    </w:p>
    <w:p>
      <w:pPr>
        <w:pStyle w:val="8"/>
        <w:numPr>
          <w:ilvl w:val="0"/>
          <w:numId w:val="0"/>
        </w:numPr>
        <w:tabs>
          <w:tab w:val="left" w:pos="1600"/>
        </w:tabs>
        <w:spacing w:before="0" w:after="0" w:line="360" w:lineRule="auto"/>
        <w:ind w:left="820" w:leftChars="0" w:right="108" w:rightChars="0"/>
        <w:jc w:val="both"/>
        <w:rPr>
          <w:rFonts w:hint="default" w:ascii="Times New Roman" w:hAnsi="Times New Roman" w:cs="Times New Roman"/>
          <w:color w:val="auto"/>
          <w:sz w:val="24"/>
          <w:szCs w:val="24"/>
        </w:rPr>
      </w:pPr>
    </w:p>
    <w:p>
      <w:pPr>
        <w:pStyle w:val="2"/>
        <w:numPr>
          <w:ilvl w:val="0"/>
          <w:numId w:val="1"/>
        </w:numPr>
        <w:tabs>
          <w:tab w:val="left" w:pos="880"/>
        </w:tabs>
        <w:spacing w:before="0" w:after="0" w:line="360" w:lineRule="auto"/>
        <w:ind w:left="88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Design</w:t>
      </w:r>
    </w:p>
    <w:p>
      <w:pPr>
        <w:pStyle w:val="8"/>
        <w:numPr>
          <w:ilvl w:val="1"/>
          <w:numId w:val="1"/>
        </w:numPr>
        <w:tabs>
          <w:tab w:val="left" w:pos="1600"/>
        </w:tabs>
        <w:spacing w:before="41" w:after="0" w:line="360" w:lineRule="auto"/>
        <w:ind w:left="1600" w:right="98"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Tipografi :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HYPERLINK "https://fonts.google.com/specimen/Roboto" </w:instrText>
      </w:r>
      <w:r>
        <w:rPr>
          <w:rFonts w:hint="default" w:ascii="Times New Roman" w:hAnsi="Times New Roman" w:cs="Times New Roman"/>
          <w:color w:val="auto"/>
          <w:sz w:val="24"/>
          <w:szCs w:val="24"/>
        </w:rPr>
        <w:fldChar w:fldCharType="separate"/>
      </w:r>
      <w:r>
        <w:rPr>
          <w:rStyle w:val="6"/>
          <w:rFonts w:hint="default" w:ascii="Times New Roman" w:hAnsi="Times New Roman" w:cs="Times New Roman"/>
          <w:sz w:val="24"/>
          <w:szCs w:val="24"/>
        </w:rPr>
        <w:t>https://fonts.google.com/specimen/Roboto</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lang w:val="en-US"/>
        </w:rPr>
        <w:t xml:space="preserve"> </w:t>
      </w:r>
    </w:p>
    <w:p>
      <w:pPr>
        <w:pStyle w:val="8"/>
        <w:numPr>
          <w:ilvl w:val="1"/>
          <w:numId w:val="1"/>
        </w:numPr>
        <w:tabs>
          <w:tab w:val="left" w:pos="1600"/>
        </w:tabs>
        <w:spacing w:before="0" w:after="0" w:line="360" w:lineRule="auto"/>
        <w:ind w:left="1600" w:right="103"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Skema</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warna</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pacing w:val="1"/>
          <w:sz w:val="24"/>
          <w:szCs w:val="24"/>
          <w:lang w:val="en-US"/>
        </w:rPr>
        <w:t>K</w:t>
      </w:r>
      <w:r>
        <w:rPr>
          <w:rFonts w:hint="default" w:ascii="Times New Roman" w:hAnsi="Times New Roman" w:cs="Times New Roman"/>
          <w:color w:val="auto"/>
          <w:sz w:val="24"/>
          <w:szCs w:val="24"/>
          <w:lang w:val="en-US"/>
        </w:rPr>
        <w:t>ami menggunakan warna yang menyesuaikan dengan logo sekolah  (SMP Negeri 2 Bojonegoro) yaitu warna biru dan kuning, serta untuk background menggunakan warna putih. Sebagai pembeda pada tampilan aplikasi untuk user wali murid kami menggunakan warna kuning dan user guru kami menggunakan warna biru</w:t>
      </w:r>
    </w:p>
    <w:p>
      <w:pPr>
        <w:pStyle w:val="8"/>
        <w:numPr>
          <w:ilvl w:val="1"/>
          <w:numId w:val="1"/>
        </w:numPr>
        <w:tabs>
          <w:tab w:val="left" w:pos="1600"/>
        </w:tabs>
        <w:spacing w:before="0" w:after="0" w:line="360" w:lineRule="auto"/>
        <w:ind w:left="1600" w:right="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Tata</w:t>
      </w:r>
      <w:r>
        <w:rPr>
          <w:rFonts w:hint="default" w:ascii="Times New Roman" w:hAnsi="Times New Roman" w:cs="Times New Roman"/>
          <w:color w:val="auto"/>
          <w:spacing w:val="-8"/>
          <w:sz w:val="24"/>
          <w:szCs w:val="24"/>
        </w:rPr>
        <w:t xml:space="preserve"> </w:t>
      </w:r>
      <w:r>
        <w:rPr>
          <w:rFonts w:hint="default" w:ascii="Times New Roman" w:hAnsi="Times New Roman" w:cs="Times New Roman"/>
          <w:color w:val="auto"/>
          <w:sz w:val="24"/>
          <w:szCs w:val="24"/>
        </w:rPr>
        <w:t>letak</w:t>
      </w:r>
    </w:p>
    <w:p>
      <w:pPr>
        <w:pStyle w:val="5"/>
        <w:spacing w:before="42" w:line="360" w:lineRule="auto"/>
        <w:ind w:left="160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Berikut rincian tata letak pada setiap button design kami :</w:t>
      </w:r>
    </w:p>
    <w:p>
      <w:pPr>
        <w:pStyle w:val="8"/>
        <w:numPr>
          <w:ilvl w:val="0"/>
          <w:numId w:val="5"/>
        </w:numPr>
        <w:tabs>
          <w:tab w:val="left" w:pos="2320"/>
        </w:tabs>
        <w:spacing w:before="41" w:after="0" w:line="360" w:lineRule="auto"/>
        <w:ind w:left="1680" w:leftChars="0" w:right="104" w:hanging="36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Button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login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pacing w:val="1"/>
          <w:sz w:val="24"/>
          <w:szCs w:val="24"/>
          <w:lang w:val="en-US"/>
        </w:rPr>
        <w:t xml:space="preserve">as </w:t>
      </w:r>
      <w:r>
        <w:rPr>
          <w:rFonts w:hint="default" w:ascii="Times New Roman" w:hAnsi="Times New Roman" w:cs="Times New Roman"/>
          <w:color w:val="auto"/>
          <w:sz w:val="24"/>
          <w:szCs w:val="24"/>
        </w:rPr>
        <w:t>:</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pacing w:val="1"/>
          <w:sz w:val="24"/>
          <w:szCs w:val="24"/>
          <w:lang w:val="en-US"/>
        </w:rPr>
        <w:t>kami menggambarkan button login as dengan dua ikon yaitu ikon wali murid dan ikon guru, serta kami meletakkan button tersebut di bawah teks login as.</w:t>
      </w:r>
    </w:p>
    <w:p>
      <w:pPr>
        <w:pStyle w:val="8"/>
        <w:numPr>
          <w:ilvl w:val="0"/>
          <w:numId w:val="5"/>
        </w:numPr>
        <w:tabs>
          <w:tab w:val="left" w:pos="2320"/>
        </w:tabs>
        <w:spacing w:before="41" w:after="0" w:line="360" w:lineRule="auto"/>
        <w:ind w:left="1680" w:leftChars="0" w:right="104" w:hanging="36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Button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login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secara</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umum</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peletakan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button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login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berada</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di</w:t>
      </w:r>
      <w:r>
        <w:rPr>
          <w:rFonts w:hint="default" w:ascii="Times New Roman" w:hAnsi="Times New Roman" w:cs="Times New Roman"/>
          <w:color w:val="auto"/>
          <w:spacing w:val="60"/>
          <w:sz w:val="24"/>
          <w:szCs w:val="24"/>
        </w:rPr>
        <w:t xml:space="preserve"> </w:t>
      </w:r>
      <w:r>
        <w:rPr>
          <w:rFonts w:hint="default" w:ascii="Times New Roman" w:hAnsi="Times New Roman" w:cs="Times New Roman"/>
          <w:color w:val="auto"/>
          <w:sz w:val="24"/>
          <w:szCs w:val="24"/>
        </w:rPr>
        <w:t>tengah</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karena hal itu menandakan bahwa proses login merupakan proses utama</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yang harus dilakukan untuk mengakses aplikasi</w:t>
      </w:r>
    </w:p>
    <w:p>
      <w:pPr>
        <w:pStyle w:val="8"/>
        <w:numPr>
          <w:ilvl w:val="0"/>
          <w:numId w:val="5"/>
        </w:numPr>
        <w:tabs>
          <w:tab w:val="left" w:pos="2320"/>
        </w:tabs>
        <w:spacing w:before="41" w:after="0" w:line="360" w:lineRule="auto"/>
        <w:ind w:left="1680" w:leftChars="0" w:right="104" w:hanging="36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rPr>
        <w:t>Button reset password : kami meletakkan sebuah teks bertuliskan reset password yang jika ditekan akan langsung terhubung ke salah fitur yang ada didalam aplikasi yaitu fitur reset password</w:t>
      </w:r>
    </w:p>
    <w:p>
      <w:pPr>
        <w:pStyle w:val="8"/>
        <w:numPr>
          <w:ilvl w:val="0"/>
          <w:numId w:val="5"/>
        </w:numPr>
        <w:tabs>
          <w:tab w:val="left" w:pos="2320"/>
        </w:tabs>
        <w:spacing w:before="0" w:after="0" w:line="360" w:lineRule="auto"/>
        <w:ind w:left="1680" w:leftChars="0" w:right="107" w:hanging="36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Button</w:t>
      </w:r>
      <w:r>
        <w:rPr>
          <w:rFonts w:hint="default" w:ascii="Times New Roman" w:hAnsi="Times New Roman" w:cs="Times New Roman"/>
          <w:color w:val="auto"/>
          <w:sz w:val="24"/>
          <w:szCs w:val="24"/>
          <w:lang w:val="en-US"/>
        </w:rPr>
        <w:t xml:space="preserve"> fitur </w:t>
      </w:r>
      <w:r>
        <w:rPr>
          <w:rFonts w:hint="default" w:ascii="Times New Roman" w:hAnsi="Times New Roman" w:cs="Times New Roman"/>
          <w:color w:val="auto"/>
          <w:sz w:val="24"/>
          <w:szCs w:val="24"/>
        </w:rPr>
        <w:t>: peletakan button menu berada di tengah homepage karena</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agar</w:t>
      </w:r>
      <w:r>
        <w:rPr>
          <w:rFonts w:hint="default" w:ascii="Times New Roman" w:hAnsi="Times New Roman" w:cs="Times New Roman"/>
          <w:color w:val="auto"/>
          <w:spacing w:val="28"/>
          <w:sz w:val="24"/>
          <w:szCs w:val="24"/>
        </w:rPr>
        <w:t xml:space="preserve"> </w:t>
      </w:r>
      <w:r>
        <w:rPr>
          <w:rFonts w:hint="default" w:ascii="Times New Roman" w:hAnsi="Times New Roman" w:cs="Times New Roman"/>
          <w:color w:val="auto"/>
          <w:sz w:val="24"/>
          <w:szCs w:val="24"/>
        </w:rPr>
        <w:t>memudahkan</w:t>
      </w:r>
      <w:r>
        <w:rPr>
          <w:rFonts w:hint="default" w:ascii="Times New Roman" w:hAnsi="Times New Roman" w:cs="Times New Roman"/>
          <w:color w:val="auto"/>
          <w:spacing w:val="28"/>
          <w:sz w:val="24"/>
          <w:szCs w:val="24"/>
        </w:rPr>
        <w:t xml:space="preserve"> </w:t>
      </w:r>
      <w:r>
        <w:rPr>
          <w:rFonts w:hint="default" w:ascii="Times New Roman" w:hAnsi="Times New Roman" w:cs="Times New Roman"/>
          <w:color w:val="auto"/>
          <w:sz w:val="24"/>
          <w:szCs w:val="24"/>
        </w:rPr>
        <w:t>para</w:t>
      </w:r>
      <w:r>
        <w:rPr>
          <w:rFonts w:hint="default" w:ascii="Times New Roman" w:hAnsi="Times New Roman" w:cs="Times New Roman"/>
          <w:color w:val="auto"/>
          <w:spacing w:val="29"/>
          <w:sz w:val="24"/>
          <w:szCs w:val="24"/>
        </w:rPr>
        <w:t xml:space="preserve"> </w:t>
      </w:r>
      <w:r>
        <w:rPr>
          <w:rFonts w:hint="default" w:ascii="Times New Roman" w:hAnsi="Times New Roman" w:cs="Times New Roman"/>
          <w:color w:val="auto"/>
          <w:sz w:val="24"/>
          <w:szCs w:val="24"/>
        </w:rPr>
        <w:t>pengguna</w:t>
      </w:r>
      <w:r>
        <w:rPr>
          <w:rFonts w:hint="default" w:ascii="Times New Roman" w:hAnsi="Times New Roman" w:cs="Times New Roman"/>
          <w:color w:val="auto"/>
          <w:spacing w:val="28"/>
          <w:sz w:val="24"/>
          <w:szCs w:val="24"/>
        </w:rPr>
        <w:t xml:space="preserve"> </w:t>
      </w:r>
      <w:r>
        <w:rPr>
          <w:rFonts w:hint="default" w:ascii="Times New Roman" w:hAnsi="Times New Roman" w:cs="Times New Roman"/>
          <w:color w:val="auto"/>
          <w:sz w:val="24"/>
          <w:szCs w:val="24"/>
        </w:rPr>
        <w:t>untuk</w:t>
      </w:r>
      <w:r>
        <w:rPr>
          <w:rFonts w:hint="default" w:ascii="Times New Roman" w:hAnsi="Times New Roman" w:cs="Times New Roman"/>
          <w:color w:val="auto"/>
          <w:spacing w:val="14"/>
          <w:sz w:val="24"/>
          <w:szCs w:val="24"/>
        </w:rPr>
        <w:t xml:space="preserve"> </w:t>
      </w:r>
      <w:r>
        <w:rPr>
          <w:rFonts w:hint="default" w:ascii="Times New Roman" w:hAnsi="Times New Roman" w:cs="Times New Roman"/>
          <w:color w:val="auto"/>
          <w:sz w:val="24"/>
          <w:szCs w:val="24"/>
        </w:rPr>
        <w:t>fokus</w:t>
      </w:r>
      <w:r>
        <w:rPr>
          <w:rFonts w:hint="default" w:ascii="Times New Roman" w:hAnsi="Times New Roman" w:cs="Times New Roman"/>
          <w:color w:val="auto"/>
          <w:spacing w:val="14"/>
          <w:sz w:val="24"/>
          <w:szCs w:val="24"/>
        </w:rPr>
        <w:t xml:space="preserve"> </w:t>
      </w:r>
      <w:r>
        <w:rPr>
          <w:rFonts w:hint="default" w:ascii="Times New Roman" w:hAnsi="Times New Roman" w:cs="Times New Roman"/>
          <w:color w:val="auto"/>
          <w:sz w:val="24"/>
          <w:szCs w:val="24"/>
        </w:rPr>
        <w:t>pada</w:t>
      </w:r>
      <w:r>
        <w:rPr>
          <w:rFonts w:hint="default" w:ascii="Times New Roman" w:hAnsi="Times New Roman" w:cs="Times New Roman"/>
          <w:color w:val="auto"/>
          <w:spacing w:val="13"/>
          <w:sz w:val="24"/>
          <w:szCs w:val="24"/>
        </w:rPr>
        <w:t xml:space="preserve"> </w:t>
      </w:r>
      <w:r>
        <w:rPr>
          <w:rFonts w:hint="default" w:ascii="Times New Roman" w:hAnsi="Times New Roman" w:cs="Times New Roman"/>
          <w:color w:val="auto"/>
          <w:sz w:val="24"/>
          <w:szCs w:val="24"/>
        </w:rPr>
        <w:t>menu</w:t>
      </w:r>
      <w:r>
        <w:rPr>
          <w:rFonts w:hint="default" w:ascii="Times New Roman" w:hAnsi="Times New Roman" w:cs="Times New Roman"/>
          <w:color w:val="auto"/>
          <w:spacing w:val="14"/>
          <w:sz w:val="24"/>
          <w:szCs w:val="24"/>
        </w:rPr>
        <w:t xml:space="preserve"> </w:t>
      </w:r>
      <w:r>
        <w:rPr>
          <w:rFonts w:hint="default" w:ascii="Times New Roman" w:hAnsi="Times New Roman" w:cs="Times New Roman"/>
          <w:color w:val="auto"/>
          <w:sz w:val="24"/>
          <w:szCs w:val="24"/>
        </w:rPr>
        <w:t>yang</w:t>
      </w:r>
      <w:r>
        <w:rPr>
          <w:rFonts w:hint="default" w:ascii="Times New Roman" w:hAnsi="Times New Roman" w:cs="Times New Roman"/>
          <w:color w:val="auto"/>
          <w:spacing w:val="14"/>
          <w:sz w:val="24"/>
          <w:szCs w:val="24"/>
        </w:rPr>
        <w:t xml:space="preserve"> </w:t>
      </w:r>
      <w:r>
        <w:rPr>
          <w:rFonts w:hint="default" w:ascii="Times New Roman" w:hAnsi="Times New Roman" w:cs="Times New Roman"/>
          <w:color w:val="auto"/>
          <w:sz w:val="24"/>
          <w:szCs w:val="24"/>
        </w:rPr>
        <w:t>disajikan</w:t>
      </w:r>
      <w:r>
        <w:rPr>
          <w:rFonts w:hint="default" w:ascii="Times New Roman" w:hAnsi="Times New Roman" w:cs="Times New Roman"/>
          <w:color w:val="auto"/>
          <w:spacing w:val="-58"/>
          <w:sz w:val="24"/>
          <w:szCs w:val="24"/>
        </w:rPr>
        <w:t xml:space="preserve"> </w:t>
      </w:r>
      <w:r>
        <w:rPr>
          <w:rFonts w:hint="default" w:ascii="Times New Roman" w:hAnsi="Times New Roman" w:cs="Times New Roman"/>
          <w:color w:val="auto"/>
          <w:sz w:val="24"/>
          <w:szCs w:val="24"/>
        </w:rPr>
        <w:t>di aplikasi tersebut</w:t>
      </w:r>
    </w:p>
    <w:p>
      <w:pPr>
        <w:pStyle w:val="8"/>
        <w:numPr>
          <w:ilvl w:val="0"/>
          <w:numId w:val="5"/>
        </w:numPr>
        <w:tabs>
          <w:tab w:val="left" w:pos="2320"/>
        </w:tabs>
        <w:spacing w:before="0" w:after="0" w:line="360" w:lineRule="auto"/>
        <w:ind w:left="1680" w:leftChars="0" w:right="107" w:hanging="36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rPr>
        <w:t>Button more fitur : peletakan button ini berada di sebelah pojok kiri atas, jika button ini ditekan maka akan muncul beberapa menu lainnya yang dapat diakses oleh user</w:t>
      </w:r>
    </w:p>
    <w:p>
      <w:pPr>
        <w:pStyle w:val="8"/>
        <w:numPr>
          <w:ilvl w:val="0"/>
          <w:numId w:val="5"/>
        </w:numPr>
        <w:tabs>
          <w:tab w:val="left" w:pos="2320"/>
        </w:tabs>
        <w:spacing w:before="0" w:after="0" w:line="360" w:lineRule="auto"/>
        <w:ind w:left="1680" w:leftChars="0" w:right="107" w:hanging="36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rPr>
        <w:t xml:space="preserve">Button back : button ini kami lambangkan dengan ikon panah ke kiri, button ini akan menghubungkan langsung ke halaman sebelumnya </w:t>
      </w:r>
    </w:p>
    <w:p>
      <w:pPr>
        <w:pStyle w:val="8"/>
        <w:numPr>
          <w:ilvl w:val="0"/>
          <w:numId w:val="5"/>
        </w:numPr>
        <w:tabs>
          <w:tab w:val="left" w:pos="2320"/>
        </w:tabs>
        <w:spacing w:before="60" w:after="0" w:line="360" w:lineRule="auto"/>
        <w:ind w:left="1680" w:leftChars="0" w:right="99" w:rightChars="0" w:hanging="36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Button submit : secara umum peletakan button submit berada di tengah</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karena agar dapat memudahkan pengguna untuk mengakhiri proses yang</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telah dijalani</w:t>
      </w:r>
    </w:p>
    <w:p>
      <w:pPr>
        <w:pStyle w:val="8"/>
        <w:numPr>
          <w:ilvl w:val="0"/>
          <w:numId w:val="0"/>
        </w:numPr>
        <w:tabs>
          <w:tab w:val="left" w:pos="2320"/>
        </w:tabs>
        <w:spacing w:before="0" w:after="0" w:line="360" w:lineRule="auto"/>
        <w:ind w:left="1320" w:leftChars="0" w:right="107" w:rightChars="0"/>
        <w:jc w:val="both"/>
        <w:rPr>
          <w:rFonts w:hint="default" w:ascii="Times New Roman" w:hAnsi="Times New Roman" w:cs="Times New Roman"/>
          <w:color w:val="auto"/>
          <w:sz w:val="24"/>
          <w:szCs w:val="24"/>
        </w:rPr>
      </w:pPr>
    </w:p>
    <w:p>
      <w:pPr>
        <w:pStyle w:val="2"/>
        <w:numPr>
          <w:ilvl w:val="0"/>
          <w:numId w:val="1"/>
        </w:numPr>
        <w:tabs>
          <w:tab w:val="left" w:pos="880"/>
        </w:tabs>
        <w:spacing w:before="1" w:after="0" w:line="360" w:lineRule="auto"/>
        <w:ind w:left="880" w:leftChars="0" w:right="0" w:rightChars="0" w:hanging="36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Navigation</w:t>
      </w:r>
    </w:p>
    <w:p>
      <w:pPr>
        <w:pStyle w:val="5"/>
        <w:spacing w:before="41" w:line="360" w:lineRule="auto"/>
        <w:ind w:left="88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 xml:space="preserve">Urutan proses </w:t>
      </w:r>
      <w:r>
        <w:rPr>
          <w:rFonts w:hint="default" w:ascii="Times New Roman" w:hAnsi="Times New Roman" w:cs="Times New Roman"/>
          <w:color w:val="auto"/>
          <w:sz w:val="24"/>
          <w:szCs w:val="24"/>
          <w:lang w:val="en-US"/>
        </w:rPr>
        <w:t xml:space="preserve">awal </w:t>
      </w:r>
      <w:r>
        <w:rPr>
          <w:rFonts w:hint="default" w:ascii="Times New Roman" w:hAnsi="Times New Roman" w:cs="Times New Roman"/>
          <w:color w:val="auto"/>
          <w:sz w:val="24"/>
          <w:szCs w:val="24"/>
        </w:rPr>
        <w:t>: loading, pra login</w:t>
      </w:r>
      <w:r>
        <w:rPr>
          <w:rFonts w:hint="default" w:ascii="Times New Roman" w:hAnsi="Times New Roman" w:cs="Times New Roman"/>
          <w:color w:val="auto"/>
          <w:sz w:val="24"/>
          <w:szCs w:val="24"/>
          <w:lang w:val="en-US"/>
        </w:rPr>
        <w:t>, login</w:t>
      </w:r>
    </w:p>
    <w:p>
      <w:pPr>
        <w:pStyle w:val="5"/>
        <w:numPr>
          <w:ilvl w:val="0"/>
          <w:numId w:val="6"/>
        </w:numPr>
        <w:spacing w:line="360" w:lineRule="auto"/>
        <w:ind w:left="880" w:right="98"/>
        <w:jc w:val="both"/>
        <w:rPr>
          <w:rFonts w:hint="default" w:ascii="Times New Roman" w:hAnsi="Times New Roman" w:cs="Times New Roman"/>
          <w:color w:val="auto"/>
          <w:sz w:val="24"/>
          <w:szCs w:val="24"/>
          <w:u w:val="single"/>
        </w:rPr>
      </w:pPr>
      <w:r>
        <w:rPr>
          <w:rFonts w:hint="default" w:ascii="Times New Roman" w:hAnsi="Times New Roman" w:cs="Times New Roman"/>
          <w:color w:val="auto"/>
          <w:sz w:val="24"/>
          <w:szCs w:val="24"/>
          <w:u w:val="single"/>
        </w:rPr>
        <w:t xml:space="preserve">Urutan proses jika login sebagai wali murid : </w:t>
      </w:r>
    </w:p>
    <w:p>
      <w:pPr>
        <w:pStyle w:val="5"/>
        <w:numPr>
          <w:ilvl w:val="0"/>
          <w:numId w:val="7"/>
        </w:numPr>
        <w:spacing w:line="360" w:lineRule="auto"/>
        <w:ind w:left="1740" w:leftChars="0" w:right="98" w:rightChars="0" w:hanging="420"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jika melakukan perizinan : login, masuk ke homepage, pilih menu perizinan, pilih tanggal perizinan, pilih jenis izin, upload surat izin dan dokumen tambahan jika diperlukan, submit, kembali ke homepage</w:t>
      </w:r>
    </w:p>
    <w:p>
      <w:pPr>
        <w:pStyle w:val="5"/>
        <w:numPr>
          <w:ilvl w:val="0"/>
          <w:numId w:val="7"/>
        </w:numPr>
        <w:spacing w:line="360" w:lineRule="auto"/>
        <w:ind w:left="1740" w:leftChars="0" w:right="98" w:rightChars="0" w:hanging="420"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jika melihat riwayat izin : login, masuk ke homepage, pilih menu riwayat izin</w:t>
      </w:r>
    </w:p>
    <w:p>
      <w:pPr>
        <w:pStyle w:val="5"/>
        <w:numPr>
          <w:ilvl w:val="0"/>
          <w:numId w:val="7"/>
        </w:numPr>
        <w:spacing w:line="360" w:lineRule="auto"/>
        <w:ind w:left="1740" w:leftChars="0" w:right="98" w:rightChars="0" w:hanging="420"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jika melihat profil sekolah : login, masuk ke homepage, pilih menu profil sekolah, pilih foto atau pilih mata pelajaran</w:t>
      </w:r>
    </w:p>
    <w:p>
      <w:pPr>
        <w:pStyle w:val="5"/>
        <w:numPr>
          <w:ilvl w:val="0"/>
          <w:numId w:val="7"/>
        </w:numPr>
        <w:spacing w:line="360" w:lineRule="auto"/>
        <w:ind w:left="1740" w:leftChars="0" w:right="98" w:rightChars="0" w:hanging="420"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jika melihat berita acara  / slide news : login, masuk ke homepage, pilih slide news</w:t>
      </w:r>
    </w:p>
    <w:p>
      <w:pPr>
        <w:pStyle w:val="5"/>
        <w:numPr>
          <w:ilvl w:val="0"/>
          <w:numId w:val="7"/>
        </w:numPr>
        <w:spacing w:line="360" w:lineRule="auto"/>
        <w:ind w:left="1740" w:leftChars="0" w:right="98" w:rightChars="0" w:hanging="420"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jika mengakses menu more : login, masuk ke homepage, pilih ikon 3 garis</w:t>
      </w:r>
    </w:p>
    <w:p>
      <w:pPr>
        <w:pStyle w:val="5"/>
        <w:numPr>
          <w:ilvl w:val="0"/>
          <w:numId w:val="7"/>
        </w:numPr>
        <w:spacing w:line="360" w:lineRule="auto"/>
        <w:ind w:left="1740" w:leftChars="0" w:right="98" w:rightChars="0" w:hanging="420"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jika mengakses menu profil : login, masuk ke homepage, pilih ikon 3 garis, pilih profil</w:t>
      </w:r>
    </w:p>
    <w:p>
      <w:pPr>
        <w:pStyle w:val="5"/>
        <w:numPr>
          <w:ilvl w:val="0"/>
          <w:numId w:val="7"/>
        </w:numPr>
        <w:spacing w:line="360" w:lineRule="auto"/>
        <w:ind w:left="1740" w:leftChars="0" w:right="98" w:rightChars="0" w:hanging="420"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jika mengakses menu help center : login, masuk ke homepage, pilih ikon 3 garis, pilih help center</w:t>
      </w:r>
    </w:p>
    <w:p>
      <w:pPr>
        <w:pStyle w:val="5"/>
        <w:numPr>
          <w:ilvl w:val="0"/>
          <w:numId w:val="7"/>
        </w:numPr>
        <w:spacing w:line="360" w:lineRule="auto"/>
        <w:ind w:left="1740" w:leftChars="0" w:right="98" w:rightChars="0" w:hanging="420"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jika mengakses menu notifikasi : login, masuk ke homepage, pilih ikon 3 garis, pilih notifikasi</w:t>
      </w:r>
    </w:p>
    <w:p>
      <w:pPr>
        <w:pStyle w:val="5"/>
        <w:numPr>
          <w:ilvl w:val="0"/>
          <w:numId w:val="7"/>
        </w:numPr>
        <w:spacing w:line="360" w:lineRule="auto"/>
        <w:ind w:left="1740" w:leftChars="0" w:right="98" w:rightChars="0" w:hanging="420"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jika mengakses menu guide : login, masuk ke homepage, pilih ikon 3 garis, pilih guide, pilih peraturan izin atau format surat izin</w:t>
      </w:r>
    </w:p>
    <w:p>
      <w:pPr>
        <w:pStyle w:val="5"/>
        <w:numPr>
          <w:ilvl w:val="0"/>
          <w:numId w:val="7"/>
        </w:numPr>
        <w:spacing w:line="360" w:lineRule="auto"/>
        <w:ind w:left="1740" w:leftChars="0" w:right="98" w:rightChars="0" w:hanging="420"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jika mengakses menu reset password : login, masuk ke homepage, pilih ikon 3 garis, pilih reset password</w:t>
      </w:r>
    </w:p>
    <w:p>
      <w:pPr>
        <w:pStyle w:val="5"/>
        <w:numPr>
          <w:ilvl w:val="0"/>
          <w:numId w:val="7"/>
        </w:numPr>
        <w:spacing w:line="360" w:lineRule="auto"/>
        <w:ind w:left="1740" w:leftChars="0" w:right="98" w:rightChars="0" w:hanging="420"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jika mengakses menu logout : login, masuk ke homepage, pilih ikon 3 garis, pilih logout</w:t>
      </w:r>
    </w:p>
    <w:p>
      <w:pPr>
        <w:pStyle w:val="5"/>
        <w:spacing w:line="360" w:lineRule="auto"/>
        <w:ind w:left="880" w:right="98"/>
        <w:jc w:val="both"/>
        <w:rPr>
          <w:rFonts w:hint="default" w:ascii="Times New Roman" w:hAnsi="Times New Roman" w:cs="Times New Roman"/>
          <w:color w:val="auto"/>
          <w:sz w:val="24"/>
          <w:szCs w:val="24"/>
          <w:lang w:val="en-US"/>
        </w:rPr>
      </w:pPr>
    </w:p>
    <w:p>
      <w:pPr>
        <w:pStyle w:val="5"/>
        <w:numPr>
          <w:ilvl w:val="0"/>
          <w:numId w:val="6"/>
        </w:numPr>
        <w:spacing w:line="360" w:lineRule="auto"/>
        <w:ind w:left="880" w:leftChars="0" w:right="98" w:firstLine="0" w:firstLineChars="0"/>
        <w:jc w:val="both"/>
        <w:rPr>
          <w:rFonts w:hint="default" w:ascii="Times New Roman" w:hAnsi="Times New Roman" w:cs="Times New Roman"/>
          <w:color w:val="auto"/>
          <w:sz w:val="24"/>
          <w:szCs w:val="24"/>
          <w:u w:val="single"/>
        </w:rPr>
      </w:pPr>
      <w:r>
        <w:rPr>
          <w:rFonts w:hint="default" w:ascii="Times New Roman" w:hAnsi="Times New Roman" w:cs="Times New Roman"/>
          <w:color w:val="auto"/>
          <w:sz w:val="24"/>
          <w:szCs w:val="24"/>
          <w:u w:val="single"/>
        </w:rPr>
        <w:t xml:space="preserve">Urutan proses jika login sebagai </w:t>
      </w:r>
      <w:r>
        <w:rPr>
          <w:rFonts w:hint="default" w:ascii="Times New Roman" w:hAnsi="Times New Roman" w:cs="Times New Roman"/>
          <w:color w:val="auto"/>
          <w:sz w:val="24"/>
          <w:szCs w:val="24"/>
          <w:u w:val="single"/>
          <w:lang w:val="en-US"/>
        </w:rPr>
        <w:t>guru</w:t>
      </w:r>
      <w:r>
        <w:rPr>
          <w:rFonts w:hint="default" w:ascii="Times New Roman" w:hAnsi="Times New Roman" w:cs="Times New Roman"/>
          <w:color w:val="auto"/>
          <w:sz w:val="24"/>
          <w:szCs w:val="24"/>
          <w:u w:val="single"/>
        </w:rPr>
        <w:t xml:space="preserve"> : </w:t>
      </w:r>
    </w:p>
    <w:p>
      <w:pPr>
        <w:pStyle w:val="5"/>
        <w:numPr>
          <w:ilvl w:val="0"/>
          <w:numId w:val="7"/>
        </w:numPr>
        <w:spacing w:line="360" w:lineRule="auto"/>
        <w:ind w:left="1740" w:leftChars="0" w:right="98" w:hanging="420"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jika melihat riwayat izin : login, masuk ke homepage, pilih menu riwayat izin</w:t>
      </w:r>
    </w:p>
    <w:p>
      <w:pPr>
        <w:pStyle w:val="5"/>
        <w:numPr>
          <w:ilvl w:val="0"/>
          <w:numId w:val="7"/>
        </w:numPr>
        <w:spacing w:line="360" w:lineRule="auto"/>
        <w:ind w:left="1740" w:leftChars="0" w:right="98" w:hanging="420"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jika melihat profil sekolah : login, masuk ke homepage, pilih menu profil sekolah, pilih foto atau pilih mata pelajaran</w:t>
      </w:r>
    </w:p>
    <w:p>
      <w:pPr>
        <w:pStyle w:val="5"/>
        <w:numPr>
          <w:ilvl w:val="0"/>
          <w:numId w:val="7"/>
        </w:numPr>
        <w:spacing w:line="360" w:lineRule="auto"/>
        <w:ind w:left="1740" w:leftChars="0" w:right="98" w:hanging="420"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jika melihat berita acara  / slide news : login, masuk ke homepage, pilih slide news</w:t>
      </w:r>
    </w:p>
    <w:p>
      <w:pPr>
        <w:pStyle w:val="5"/>
        <w:numPr>
          <w:ilvl w:val="0"/>
          <w:numId w:val="7"/>
        </w:numPr>
        <w:spacing w:line="360" w:lineRule="auto"/>
        <w:ind w:left="1740" w:leftChars="0" w:right="98" w:hanging="420"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jika mengakses menu more : login, masuk ke homepage, pilih ikon 3 garis</w:t>
      </w:r>
    </w:p>
    <w:p>
      <w:pPr>
        <w:pStyle w:val="5"/>
        <w:numPr>
          <w:ilvl w:val="0"/>
          <w:numId w:val="7"/>
        </w:numPr>
        <w:spacing w:line="360" w:lineRule="auto"/>
        <w:ind w:left="1740" w:leftChars="0" w:right="98" w:hanging="420"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jika mengakses menu profil : login, masuk ke homepage, pilih ikon 3 garis, pilih profil</w:t>
      </w:r>
    </w:p>
    <w:p>
      <w:pPr>
        <w:pStyle w:val="5"/>
        <w:numPr>
          <w:ilvl w:val="0"/>
          <w:numId w:val="7"/>
        </w:numPr>
        <w:spacing w:line="360" w:lineRule="auto"/>
        <w:ind w:left="1740" w:leftChars="0" w:right="98" w:hanging="420"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jika mengakses menu help center : login, masuk ke homepage, pilih ikon 3 garis, pilih help center</w:t>
      </w:r>
    </w:p>
    <w:p>
      <w:pPr>
        <w:pStyle w:val="5"/>
        <w:numPr>
          <w:ilvl w:val="0"/>
          <w:numId w:val="7"/>
        </w:numPr>
        <w:spacing w:line="360" w:lineRule="auto"/>
        <w:ind w:left="1740" w:leftChars="0" w:right="98" w:hanging="420"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jika mengakses menu reset password : login, masuk ke homepage, pilih ikon 3 garis, pilih reset password</w:t>
      </w:r>
    </w:p>
    <w:p>
      <w:pPr>
        <w:pStyle w:val="5"/>
        <w:numPr>
          <w:ilvl w:val="0"/>
          <w:numId w:val="7"/>
        </w:numPr>
        <w:spacing w:line="360" w:lineRule="auto"/>
        <w:ind w:left="1740" w:leftChars="0" w:right="98" w:hanging="420"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jika mengakses menu logout : login, masuk ke homepage, pilih ikon 3 garis, pilih logout</w:t>
      </w:r>
    </w:p>
    <w:p>
      <w:pPr>
        <w:pStyle w:val="5"/>
        <w:spacing w:line="360" w:lineRule="auto"/>
        <w:ind w:left="880" w:right="98"/>
        <w:jc w:val="both"/>
        <w:rPr>
          <w:rFonts w:hint="default" w:ascii="Times New Roman" w:hAnsi="Times New Roman" w:cs="Times New Roman"/>
          <w:color w:val="auto"/>
          <w:sz w:val="24"/>
          <w:szCs w:val="24"/>
          <w:u w:val="single"/>
        </w:rPr>
      </w:pPr>
    </w:p>
    <w:p>
      <w:pPr>
        <w:pStyle w:val="5"/>
        <w:spacing w:line="360" w:lineRule="auto"/>
        <w:ind w:left="880" w:right="98"/>
        <w:jc w:val="both"/>
        <w:rPr>
          <w:rFonts w:hint="default" w:ascii="Times New Roman" w:hAnsi="Times New Roman" w:cs="Times New Roman"/>
          <w:color w:val="auto"/>
          <w:sz w:val="24"/>
          <w:szCs w:val="24"/>
          <w:lang w:val="en-US"/>
        </w:rPr>
      </w:pPr>
    </w:p>
    <w:p>
      <w:pPr>
        <w:pStyle w:val="5"/>
        <w:spacing w:line="360" w:lineRule="auto"/>
        <w:ind w:left="880" w:right="98"/>
        <w:jc w:val="both"/>
        <w:rPr>
          <w:rFonts w:hint="default" w:ascii="Times New Roman" w:hAnsi="Times New Roman" w:cs="Times New Roman"/>
          <w:color w:val="auto"/>
          <w:sz w:val="24"/>
          <w:szCs w:val="24"/>
          <w:lang w:val="en-US"/>
        </w:rPr>
      </w:pPr>
    </w:p>
    <w:p>
      <w:pPr>
        <w:pStyle w:val="5"/>
        <w:spacing w:line="360" w:lineRule="auto"/>
        <w:ind w:left="880" w:right="98"/>
        <w:jc w:val="both"/>
        <w:rPr>
          <w:rFonts w:hint="default" w:ascii="Times New Roman" w:hAnsi="Times New Roman" w:cs="Times New Roman"/>
          <w:color w:val="auto"/>
          <w:sz w:val="24"/>
          <w:szCs w:val="24"/>
          <w:lang w:val="en-US"/>
        </w:rPr>
      </w:pPr>
    </w:p>
    <w:p>
      <w:pPr>
        <w:pStyle w:val="5"/>
        <w:spacing w:line="360" w:lineRule="auto"/>
        <w:ind w:left="880" w:right="98"/>
        <w:jc w:val="both"/>
        <w:rPr>
          <w:rFonts w:hint="default" w:ascii="Times New Roman" w:hAnsi="Times New Roman" w:cs="Times New Roman"/>
          <w:color w:val="auto"/>
          <w:sz w:val="24"/>
          <w:szCs w:val="24"/>
          <w:lang w:val="en-US"/>
        </w:rPr>
      </w:pPr>
    </w:p>
    <w:p>
      <w:pPr>
        <w:pStyle w:val="5"/>
        <w:spacing w:line="360" w:lineRule="auto"/>
        <w:ind w:left="880" w:right="98"/>
        <w:jc w:val="both"/>
        <w:rPr>
          <w:rFonts w:hint="default" w:ascii="Times New Roman" w:hAnsi="Times New Roman" w:cs="Times New Roman"/>
          <w:color w:val="auto"/>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Sans Serif">
    <w:panose1 w:val="020B0604020202020204"/>
    <w:charset w:val="01"/>
    <w:family w:val="swiss"/>
    <w:pitch w:val="default"/>
    <w:sig w:usb0="E5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6C9DD0"/>
    <w:multiLevelType w:val="singleLevel"/>
    <w:tmpl w:val="8B6C9DD0"/>
    <w:lvl w:ilvl="0" w:tentative="0">
      <w:start w:val="1"/>
      <w:numFmt w:val="upperLetter"/>
      <w:suff w:val="space"/>
      <w:lvlText w:val="%1."/>
      <w:lvlJc w:val="left"/>
    </w:lvl>
  </w:abstractNum>
  <w:abstractNum w:abstractNumId="1">
    <w:nsid w:val="CF092B84"/>
    <w:multiLevelType w:val="multilevel"/>
    <w:tmpl w:val="CF092B84"/>
    <w:lvl w:ilvl="0" w:tentative="0">
      <w:start w:val="0"/>
      <w:numFmt w:val="bullet"/>
      <w:lvlText w:val="●"/>
      <w:lvlJc w:val="left"/>
      <w:pPr>
        <w:ind w:left="1600" w:hanging="360"/>
      </w:pPr>
      <w:rPr>
        <w:rFonts w:hint="default" w:ascii="Microsoft Sans Serif" w:hAnsi="Microsoft Sans Serif" w:eastAsia="Microsoft Sans Serif" w:cs="Microsoft Sans Serif"/>
        <w:w w:val="100"/>
        <w:sz w:val="24"/>
        <w:szCs w:val="24"/>
        <w:lang w:val="id" w:eastAsia="en-US" w:bidi="ar-SA"/>
      </w:rPr>
    </w:lvl>
    <w:lvl w:ilvl="1" w:tentative="0">
      <w:start w:val="0"/>
      <w:numFmt w:val="bullet"/>
      <w:lvlText w:val="-"/>
      <w:lvlJc w:val="left"/>
      <w:pPr>
        <w:ind w:left="2320" w:hanging="360"/>
      </w:pPr>
      <w:rPr>
        <w:rFonts w:hint="default" w:ascii="Times New Roman" w:hAnsi="Times New Roman" w:eastAsia="Times New Roman" w:cs="Times New Roman"/>
        <w:w w:val="100"/>
        <w:sz w:val="24"/>
        <w:szCs w:val="24"/>
        <w:lang w:val="id" w:eastAsia="en-US" w:bidi="ar-SA"/>
      </w:rPr>
    </w:lvl>
    <w:lvl w:ilvl="2" w:tentative="0">
      <w:start w:val="0"/>
      <w:numFmt w:val="bullet"/>
      <w:lvlText w:val="•"/>
      <w:lvlJc w:val="left"/>
      <w:pPr>
        <w:ind w:left="3131" w:hanging="360"/>
      </w:pPr>
      <w:rPr>
        <w:rFonts w:hint="default"/>
        <w:lang w:val="id" w:eastAsia="en-US" w:bidi="ar-SA"/>
      </w:rPr>
    </w:lvl>
    <w:lvl w:ilvl="3" w:tentative="0">
      <w:start w:val="0"/>
      <w:numFmt w:val="bullet"/>
      <w:lvlText w:val="•"/>
      <w:lvlJc w:val="left"/>
      <w:pPr>
        <w:ind w:left="3942" w:hanging="360"/>
      </w:pPr>
      <w:rPr>
        <w:rFonts w:hint="default"/>
        <w:lang w:val="id" w:eastAsia="en-US" w:bidi="ar-SA"/>
      </w:rPr>
    </w:lvl>
    <w:lvl w:ilvl="4" w:tentative="0">
      <w:start w:val="0"/>
      <w:numFmt w:val="bullet"/>
      <w:lvlText w:val="•"/>
      <w:lvlJc w:val="left"/>
      <w:pPr>
        <w:ind w:left="4753" w:hanging="360"/>
      </w:pPr>
      <w:rPr>
        <w:rFonts w:hint="default"/>
        <w:lang w:val="id" w:eastAsia="en-US" w:bidi="ar-SA"/>
      </w:rPr>
    </w:lvl>
    <w:lvl w:ilvl="5" w:tentative="0">
      <w:start w:val="0"/>
      <w:numFmt w:val="bullet"/>
      <w:lvlText w:val="•"/>
      <w:lvlJc w:val="left"/>
      <w:pPr>
        <w:ind w:left="5564" w:hanging="360"/>
      </w:pPr>
      <w:rPr>
        <w:rFonts w:hint="default"/>
        <w:lang w:val="id" w:eastAsia="en-US" w:bidi="ar-SA"/>
      </w:rPr>
    </w:lvl>
    <w:lvl w:ilvl="6" w:tentative="0">
      <w:start w:val="0"/>
      <w:numFmt w:val="bullet"/>
      <w:lvlText w:val="•"/>
      <w:lvlJc w:val="left"/>
      <w:pPr>
        <w:ind w:left="6375" w:hanging="360"/>
      </w:pPr>
      <w:rPr>
        <w:rFonts w:hint="default"/>
        <w:lang w:val="id" w:eastAsia="en-US" w:bidi="ar-SA"/>
      </w:rPr>
    </w:lvl>
    <w:lvl w:ilvl="7" w:tentative="0">
      <w:start w:val="0"/>
      <w:numFmt w:val="bullet"/>
      <w:lvlText w:val="•"/>
      <w:lvlJc w:val="left"/>
      <w:pPr>
        <w:ind w:left="7186" w:hanging="360"/>
      </w:pPr>
      <w:rPr>
        <w:rFonts w:hint="default"/>
        <w:lang w:val="id" w:eastAsia="en-US" w:bidi="ar-SA"/>
      </w:rPr>
    </w:lvl>
    <w:lvl w:ilvl="8" w:tentative="0">
      <w:start w:val="0"/>
      <w:numFmt w:val="bullet"/>
      <w:lvlText w:val="•"/>
      <w:lvlJc w:val="left"/>
      <w:pPr>
        <w:ind w:left="7997" w:hanging="360"/>
      </w:pPr>
      <w:rPr>
        <w:rFonts w:hint="default"/>
        <w:lang w:val="id" w:eastAsia="en-US" w:bidi="ar-SA"/>
      </w:rPr>
    </w:lvl>
  </w:abstractNum>
  <w:abstractNum w:abstractNumId="2">
    <w:nsid w:val="0053208E"/>
    <w:multiLevelType w:val="multilevel"/>
    <w:tmpl w:val="0053208E"/>
    <w:lvl w:ilvl="0" w:tentative="0">
      <w:start w:val="1"/>
      <w:numFmt w:val="decimal"/>
      <w:lvlText w:val="%1."/>
      <w:lvlJc w:val="left"/>
      <w:pPr>
        <w:ind w:left="880" w:hanging="360"/>
        <w:jc w:val="left"/>
      </w:pPr>
      <w:rPr>
        <w:rFonts w:hint="default" w:ascii="Times New Roman" w:hAnsi="Times New Roman" w:eastAsia="Times New Roman" w:cs="Times New Roman"/>
        <w:b/>
        <w:bCs/>
        <w:w w:val="100"/>
        <w:sz w:val="24"/>
        <w:szCs w:val="24"/>
        <w:lang w:val="id" w:eastAsia="en-US" w:bidi="ar-SA"/>
      </w:rPr>
    </w:lvl>
    <w:lvl w:ilvl="1" w:tentative="0">
      <w:start w:val="0"/>
      <w:numFmt w:val="bullet"/>
      <w:lvlText w:val="-"/>
      <w:lvlJc w:val="left"/>
      <w:pPr>
        <w:ind w:left="1240" w:hanging="360"/>
      </w:pPr>
      <w:rPr>
        <w:rFonts w:hint="default" w:ascii="Times New Roman" w:hAnsi="Times New Roman" w:eastAsia="Times New Roman" w:cs="Times New Roman"/>
        <w:w w:val="100"/>
        <w:sz w:val="24"/>
        <w:szCs w:val="24"/>
        <w:lang w:val="id" w:eastAsia="en-US" w:bidi="ar-SA"/>
      </w:rPr>
    </w:lvl>
    <w:lvl w:ilvl="2" w:tentative="0">
      <w:start w:val="0"/>
      <w:numFmt w:val="bullet"/>
      <w:lvlText w:val="•"/>
      <w:lvlJc w:val="left"/>
      <w:pPr>
        <w:ind w:left="1600" w:hanging="360"/>
      </w:pPr>
      <w:rPr>
        <w:rFonts w:hint="default"/>
        <w:lang w:val="id" w:eastAsia="en-US" w:bidi="ar-SA"/>
      </w:rPr>
    </w:lvl>
    <w:lvl w:ilvl="3" w:tentative="0">
      <w:start w:val="0"/>
      <w:numFmt w:val="bullet"/>
      <w:lvlText w:val="•"/>
      <w:lvlJc w:val="left"/>
      <w:pPr>
        <w:ind w:left="2602" w:hanging="360"/>
      </w:pPr>
      <w:rPr>
        <w:rFonts w:hint="default"/>
        <w:lang w:val="id" w:eastAsia="en-US" w:bidi="ar-SA"/>
      </w:rPr>
    </w:lvl>
    <w:lvl w:ilvl="4" w:tentative="0">
      <w:start w:val="0"/>
      <w:numFmt w:val="bullet"/>
      <w:lvlText w:val="•"/>
      <w:lvlJc w:val="left"/>
      <w:pPr>
        <w:ind w:left="3605" w:hanging="360"/>
      </w:pPr>
      <w:rPr>
        <w:rFonts w:hint="default"/>
        <w:lang w:val="id" w:eastAsia="en-US" w:bidi="ar-SA"/>
      </w:rPr>
    </w:lvl>
    <w:lvl w:ilvl="5" w:tentative="0">
      <w:start w:val="0"/>
      <w:numFmt w:val="bullet"/>
      <w:lvlText w:val="•"/>
      <w:lvlJc w:val="left"/>
      <w:pPr>
        <w:ind w:left="4607" w:hanging="360"/>
      </w:pPr>
      <w:rPr>
        <w:rFonts w:hint="default"/>
        <w:lang w:val="id" w:eastAsia="en-US" w:bidi="ar-SA"/>
      </w:rPr>
    </w:lvl>
    <w:lvl w:ilvl="6" w:tentative="0">
      <w:start w:val="0"/>
      <w:numFmt w:val="bullet"/>
      <w:lvlText w:val="•"/>
      <w:lvlJc w:val="left"/>
      <w:pPr>
        <w:ind w:left="5610" w:hanging="360"/>
      </w:pPr>
      <w:rPr>
        <w:rFonts w:hint="default"/>
        <w:lang w:val="id" w:eastAsia="en-US" w:bidi="ar-SA"/>
      </w:rPr>
    </w:lvl>
    <w:lvl w:ilvl="7" w:tentative="0">
      <w:start w:val="0"/>
      <w:numFmt w:val="bullet"/>
      <w:lvlText w:val="•"/>
      <w:lvlJc w:val="left"/>
      <w:pPr>
        <w:ind w:left="6612" w:hanging="360"/>
      </w:pPr>
      <w:rPr>
        <w:rFonts w:hint="default"/>
        <w:lang w:val="id" w:eastAsia="en-US" w:bidi="ar-SA"/>
      </w:rPr>
    </w:lvl>
    <w:lvl w:ilvl="8" w:tentative="0">
      <w:start w:val="0"/>
      <w:numFmt w:val="bullet"/>
      <w:lvlText w:val="•"/>
      <w:lvlJc w:val="left"/>
      <w:pPr>
        <w:ind w:left="7615" w:hanging="360"/>
      </w:pPr>
      <w:rPr>
        <w:rFonts w:hint="default"/>
        <w:lang w:val="id" w:eastAsia="en-US" w:bidi="ar-SA"/>
      </w:rPr>
    </w:lvl>
  </w:abstractNum>
  <w:abstractNum w:abstractNumId="3">
    <w:nsid w:val="03836E62"/>
    <w:multiLevelType w:val="singleLevel"/>
    <w:tmpl w:val="03836E62"/>
    <w:lvl w:ilvl="0" w:tentative="0">
      <w:start w:val="1"/>
      <w:numFmt w:val="decimal"/>
      <w:suff w:val="space"/>
      <w:lvlText w:val="%1."/>
      <w:lvlJc w:val="left"/>
      <w:pPr>
        <w:ind w:left="580"/>
      </w:pPr>
    </w:lvl>
  </w:abstractNum>
  <w:abstractNum w:abstractNumId="4">
    <w:nsid w:val="0C12CEA5"/>
    <w:multiLevelType w:val="singleLevel"/>
    <w:tmpl w:val="0C12CEA5"/>
    <w:lvl w:ilvl="0" w:tentative="0">
      <w:start w:val="1"/>
      <w:numFmt w:val="bullet"/>
      <w:lvlText w:val=""/>
      <w:lvlJc w:val="left"/>
      <w:pPr>
        <w:tabs>
          <w:tab w:val="left" w:pos="420"/>
        </w:tabs>
        <w:ind w:left="1740" w:leftChars="0" w:hanging="420" w:firstLineChars="0"/>
      </w:pPr>
      <w:rPr>
        <w:rFonts w:hint="default" w:ascii="Wingdings" w:hAnsi="Wingdings"/>
      </w:rPr>
    </w:lvl>
  </w:abstractNum>
  <w:abstractNum w:abstractNumId="5">
    <w:nsid w:val="54442BEC"/>
    <w:multiLevelType w:val="singleLevel"/>
    <w:tmpl w:val="54442BEC"/>
    <w:lvl w:ilvl="0" w:tentative="0">
      <w:start w:val="1"/>
      <w:numFmt w:val="decimal"/>
      <w:suff w:val="space"/>
      <w:lvlText w:val="%1."/>
      <w:lvlJc w:val="left"/>
      <w:pPr>
        <w:ind w:left="580"/>
      </w:pPr>
    </w:lvl>
  </w:abstractNum>
  <w:abstractNum w:abstractNumId="6">
    <w:nsid w:val="59ADCABA"/>
    <w:multiLevelType w:val="multilevel"/>
    <w:tmpl w:val="59ADCABA"/>
    <w:lvl w:ilvl="0" w:tentative="0">
      <w:start w:val="1"/>
      <w:numFmt w:val="decimal"/>
      <w:lvlText w:val="%1."/>
      <w:lvlJc w:val="left"/>
      <w:pPr>
        <w:ind w:left="1680" w:hanging="360"/>
        <w:jc w:val="left"/>
      </w:pPr>
      <w:rPr>
        <w:rFonts w:hint="default" w:ascii="Times New Roman" w:hAnsi="Times New Roman" w:eastAsia="Times New Roman" w:cs="Times New Roman"/>
        <w:w w:val="100"/>
        <w:sz w:val="24"/>
        <w:szCs w:val="24"/>
        <w:lang w:val="id" w:eastAsia="en-US" w:bidi="ar-SA"/>
      </w:rPr>
    </w:lvl>
    <w:lvl w:ilvl="1" w:tentative="0">
      <w:start w:val="0"/>
      <w:numFmt w:val="bullet"/>
      <w:lvlText w:val="•"/>
      <w:lvlJc w:val="left"/>
      <w:pPr>
        <w:ind w:left="3050" w:hanging="360"/>
      </w:pPr>
      <w:rPr>
        <w:rFonts w:hint="default"/>
        <w:lang w:val="id" w:eastAsia="en-US" w:bidi="ar-SA"/>
      </w:rPr>
    </w:lvl>
    <w:lvl w:ilvl="2" w:tentative="0">
      <w:start w:val="0"/>
      <w:numFmt w:val="bullet"/>
      <w:lvlText w:val="•"/>
      <w:lvlJc w:val="left"/>
      <w:pPr>
        <w:ind w:left="3780" w:hanging="360"/>
      </w:pPr>
      <w:rPr>
        <w:rFonts w:hint="default"/>
        <w:lang w:val="id" w:eastAsia="en-US" w:bidi="ar-SA"/>
      </w:rPr>
    </w:lvl>
    <w:lvl w:ilvl="3" w:tentative="0">
      <w:start w:val="0"/>
      <w:numFmt w:val="bullet"/>
      <w:lvlText w:val="•"/>
      <w:lvlJc w:val="left"/>
      <w:pPr>
        <w:ind w:left="4510" w:hanging="360"/>
      </w:pPr>
      <w:rPr>
        <w:rFonts w:hint="default"/>
        <w:lang w:val="id" w:eastAsia="en-US" w:bidi="ar-SA"/>
      </w:rPr>
    </w:lvl>
    <w:lvl w:ilvl="4" w:tentative="0">
      <w:start w:val="0"/>
      <w:numFmt w:val="bullet"/>
      <w:lvlText w:val="•"/>
      <w:lvlJc w:val="left"/>
      <w:pPr>
        <w:ind w:left="5240" w:hanging="360"/>
      </w:pPr>
      <w:rPr>
        <w:rFonts w:hint="default"/>
        <w:lang w:val="id" w:eastAsia="en-US" w:bidi="ar-SA"/>
      </w:rPr>
    </w:lvl>
    <w:lvl w:ilvl="5" w:tentative="0">
      <w:start w:val="0"/>
      <w:numFmt w:val="bullet"/>
      <w:lvlText w:val="•"/>
      <w:lvlJc w:val="left"/>
      <w:pPr>
        <w:ind w:left="5970" w:hanging="360"/>
      </w:pPr>
      <w:rPr>
        <w:rFonts w:hint="default"/>
        <w:lang w:val="id" w:eastAsia="en-US" w:bidi="ar-SA"/>
      </w:rPr>
    </w:lvl>
    <w:lvl w:ilvl="6" w:tentative="0">
      <w:start w:val="0"/>
      <w:numFmt w:val="bullet"/>
      <w:lvlText w:val="•"/>
      <w:lvlJc w:val="left"/>
      <w:pPr>
        <w:ind w:left="6700" w:hanging="360"/>
      </w:pPr>
      <w:rPr>
        <w:rFonts w:hint="default"/>
        <w:lang w:val="id" w:eastAsia="en-US" w:bidi="ar-SA"/>
      </w:rPr>
    </w:lvl>
    <w:lvl w:ilvl="7" w:tentative="0">
      <w:start w:val="0"/>
      <w:numFmt w:val="bullet"/>
      <w:lvlText w:val="•"/>
      <w:lvlJc w:val="left"/>
      <w:pPr>
        <w:ind w:left="7430" w:hanging="360"/>
      </w:pPr>
      <w:rPr>
        <w:rFonts w:hint="default"/>
        <w:lang w:val="id" w:eastAsia="en-US" w:bidi="ar-SA"/>
      </w:rPr>
    </w:lvl>
    <w:lvl w:ilvl="8" w:tentative="0">
      <w:start w:val="0"/>
      <w:numFmt w:val="bullet"/>
      <w:lvlText w:val="•"/>
      <w:lvlJc w:val="left"/>
      <w:pPr>
        <w:ind w:left="8160" w:hanging="360"/>
      </w:pPr>
      <w:rPr>
        <w:rFonts w:hint="default"/>
        <w:lang w:val="id" w:eastAsia="en-US" w:bidi="ar-SA"/>
      </w:rPr>
    </w:lvl>
  </w:abstractNum>
  <w:num w:numId="1">
    <w:abstractNumId w:val="2"/>
  </w:num>
  <w:num w:numId="2">
    <w:abstractNumId w:val="3"/>
  </w:num>
  <w:num w:numId="3">
    <w:abstractNumId w:val="5"/>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A423E1"/>
    <w:rsid w:val="07613D62"/>
    <w:rsid w:val="0D136A0C"/>
    <w:rsid w:val="19EE2D43"/>
    <w:rsid w:val="1F5954CB"/>
    <w:rsid w:val="229C11C8"/>
    <w:rsid w:val="32BA1E8A"/>
    <w:rsid w:val="33191A73"/>
    <w:rsid w:val="6FA423E1"/>
    <w:rsid w:val="7998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id" w:eastAsia="en-US" w:bidi="ar-SA"/>
    </w:rPr>
  </w:style>
  <w:style w:type="paragraph" w:styleId="2">
    <w:name w:val="heading 1"/>
    <w:basedOn w:val="1"/>
    <w:next w:val="1"/>
    <w:qFormat/>
    <w:uiPriority w:val="1"/>
    <w:pPr>
      <w:ind w:left="880" w:hanging="360"/>
      <w:outlineLvl w:val="1"/>
    </w:pPr>
    <w:rPr>
      <w:rFonts w:ascii="Times New Roman" w:hAnsi="Times New Roman" w:eastAsia="Times New Roman" w:cs="Times New Roman"/>
      <w:b/>
      <w:bCs/>
      <w:sz w:val="24"/>
      <w:szCs w:val="24"/>
      <w:lang w:val="id" w:eastAsia="en-US"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id" w:eastAsia="en-US" w:bidi="ar-SA"/>
    </w:rPr>
  </w:style>
  <w:style w:type="character" w:styleId="6">
    <w:name w:val="Hyperlink"/>
    <w:basedOn w:val="3"/>
    <w:qFormat/>
    <w:uiPriority w:val="0"/>
    <w:rPr>
      <w:color w:val="0000FF"/>
      <w:u w:val="single"/>
    </w:rPr>
  </w:style>
  <w:style w:type="paragraph" w:customStyle="1" w:styleId="7">
    <w:name w:val="Table Paragraph"/>
    <w:basedOn w:val="1"/>
    <w:qFormat/>
    <w:uiPriority w:val="1"/>
    <w:rPr>
      <w:rFonts w:ascii="Times New Roman" w:hAnsi="Times New Roman" w:eastAsia="Times New Roman" w:cs="Times New Roman"/>
      <w:lang w:val="id" w:eastAsia="en-US" w:bidi="ar-SA"/>
    </w:rPr>
  </w:style>
  <w:style w:type="paragraph" w:styleId="8">
    <w:name w:val="List Paragraph"/>
    <w:basedOn w:val="1"/>
    <w:qFormat/>
    <w:uiPriority w:val="1"/>
    <w:pPr>
      <w:spacing w:before="41"/>
      <w:ind w:left="2320" w:hanging="360"/>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2023-06-03T05:10:00Z</dcterms:created>
  <dc:creator>salma say</dc:creator>
  <cp:lastModifiedBy>salma say</cp:lastModifiedBy>
  <dcterms:modified xsi:type="dcterms:W3CDTF">2023-06-04T03:21:52Z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0AD212A288E04B88855FF9A6E49F1D36</vt:lpwstr>
  </property>
</Properties>
</file>